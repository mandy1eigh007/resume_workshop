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38D26" w14:textId="77777777" w:rsidR="00FD5980" w:rsidRDefault="009D67F0" w:rsidP="00FF5215">
      <w:pPr>
        <w:pStyle w:val="Heading1"/>
        <w:spacing w:line="240" w:lineRule="auto"/>
      </w:pPr>
      <w:r>
        <w:t>Objective</w:t>
      </w:r>
    </w:p>
    <w:p w14:paraId="49712674" w14:textId="77777777" w:rsidR="00712219" w:rsidRDefault="00712219" w:rsidP="00712219">
      <w:proofErr w:type="gramStart"/>
      <w:r>
        <w:t>{{ summary</w:t>
      </w:r>
      <w:proofErr w:type="gramEnd"/>
      <w:r>
        <w:t xml:space="preserve"> }}</w:t>
      </w:r>
    </w:p>
    <w:p w14:paraId="6C6EC37A" w14:textId="77777777" w:rsidR="00FD5980" w:rsidRDefault="009D67F0" w:rsidP="00FF5215">
      <w:pPr>
        <w:pStyle w:val="Heading1"/>
        <w:spacing w:line="240" w:lineRule="auto"/>
      </w:pPr>
      <w:r>
        <w:t>Skills</w:t>
      </w:r>
    </w:p>
    <w:p w14:paraId="674E21AF" w14:textId="77777777" w:rsidR="005C4A28" w:rsidRDefault="005C4A28" w:rsidP="005C4A28">
      <w:r>
        <w:t xml:space="preserve">{% for s in skills </w:t>
      </w:r>
      <w:proofErr w:type="gramStart"/>
      <w:r>
        <w:t>%}•</w:t>
      </w:r>
      <w:proofErr w:type="gramEnd"/>
      <w:r>
        <w:t xml:space="preserve"> </w:t>
      </w:r>
      <w:proofErr w:type="gramStart"/>
      <w:r>
        <w:t>{{ s</w:t>
      </w:r>
      <w:proofErr w:type="gramEnd"/>
      <w:r>
        <w:t xml:space="preserve"> </w:t>
      </w:r>
      <w:proofErr w:type="gramStart"/>
      <w:r>
        <w:t>}}{</w:t>
      </w:r>
      <w:proofErr w:type="gramEnd"/>
      <w:r>
        <w:t xml:space="preserve">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%}</w:t>
      </w:r>
      <w:r>
        <w:br/>
        <w:t xml:space="preserve">{% endif </w:t>
      </w:r>
      <w:proofErr w:type="gramStart"/>
      <w:r>
        <w:t>%}{</w:t>
      </w:r>
      <w:proofErr w:type="gramEnd"/>
      <w:r>
        <w:t xml:space="preserve">%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5F49B959" w14:textId="77777777" w:rsidR="00FD5980" w:rsidRDefault="009D67F0" w:rsidP="00FF5215">
      <w:pPr>
        <w:pStyle w:val="Heading1"/>
        <w:spacing w:line="240" w:lineRule="auto"/>
      </w:pPr>
      <w:r>
        <w:t>Certifications</w:t>
      </w:r>
    </w:p>
    <w:p w14:paraId="3BDD0DB2" w14:textId="77777777" w:rsidR="008A491C" w:rsidRDefault="008A491C" w:rsidP="008A491C">
      <w:r>
        <w:t xml:space="preserve">{% for c in certs </w:t>
      </w:r>
      <w:proofErr w:type="gramStart"/>
      <w:r>
        <w:t>%}•</w:t>
      </w:r>
      <w:proofErr w:type="gramEnd"/>
      <w:r>
        <w:t xml:space="preserve"> </w:t>
      </w:r>
      <w:proofErr w:type="gramStart"/>
      <w:r>
        <w:t>{{ c</w:t>
      </w:r>
      <w:proofErr w:type="gramEnd"/>
      <w:r>
        <w:t xml:space="preserve"> </w:t>
      </w:r>
      <w:proofErr w:type="gramStart"/>
      <w:r>
        <w:t>}}{</w:t>
      </w:r>
      <w:proofErr w:type="gramEnd"/>
      <w:r>
        <w:t xml:space="preserve">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%}</w:t>
      </w:r>
      <w:r>
        <w:br/>
        <w:t xml:space="preserve">{% endif </w:t>
      </w:r>
      <w:proofErr w:type="gramStart"/>
      <w:r>
        <w:t>%}{</w:t>
      </w:r>
      <w:proofErr w:type="gramEnd"/>
      <w:r>
        <w:t xml:space="preserve">%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2E8FEA91" w14:textId="77777777" w:rsidR="00FD5980" w:rsidRDefault="009D67F0" w:rsidP="00FF5215">
      <w:pPr>
        <w:pStyle w:val="Heading1"/>
        <w:spacing w:line="240" w:lineRule="auto"/>
      </w:pPr>
      <w:r>
        <w:t>Work Experience</w:t>
      </w:r>
    </w:p>
    <w:p w14:paraId="7EE387FE" w14:textId="77777777" w:rsidR="0002620B" w:rsidRDefault="0002620B" w:rsidP="0002620B">
      <w:r>
        <w:t xml:space="preserve">{% for job in </w:t>
      </w:r>
      <w:proofErr w:type="gramStart"/>
      <w:r>
        <w:t>jobs %}</w:t>
      </w:r>
      <w:proofErr w:type="gramEnd"/>
    </w:p>
    <w:p w14:paraId="79E51807" w14:textId="77777777" w:rsidR="0002620B" w:rsidRDefault="0002620B" w:rsidP="0002620B">
      <w:proofErr w:type="gramStart"/>
      <w:r>
        <w:t xml:space="preserve">{{ </w:t>
      </w:r>
      <w:proofErr w:type="spellStart"/>
      <w:r w:rsidRPr="0002620B">
        <w:rPr>
          <w:b/>
          <w:bCs/>
        </w:rPr>
        <w:t>job</w:t>
      </w:r>
      <w:proofErr w:type="gramEnd"/>
      <w:r w:rsidRPr="0002620B">
        <w:rPr>
          <w:b/>
          <w:bCs/>
        </w:rPr>
        <w:t>.</w:t>
      </w:r>
      <w:proofErr w:type="gramStart"/>
      <w:r w:rsidRPr="0002620B">
        <w:rPr>
          <w:b/>
          <w:bCs/>
        </w:rPr>
        <w:t>company</w:t>
      </w:r>
      <w:proofErr w:type="spellEnd"/>
      <w:r>
        <w:t xml:space="preserve"> }</w:t>
      </w:r>
      <w:proofErr w:type="gramEnd"/>
      <w:r>
        <w:t xml:space="preserve">} — </w:t>
      </w:r>
      <w:proofErr w:type="gramStart"/>
      <w:r>
        <w:t xml:space="preserve">{{ </w:t>
      </w:r>
      <w:proofErr w:type="spellStart"/>
      <w:r>
        <w:t>job</w:t>
      </w:r>
      <w:proofErr w:type="gramEnd"/>
      <w:r>
        <w:t>.</w:t>
      </w:r>
      <w:proofErr w:type="gramStart"/>
      <w:r>
        <w:t>role</w:t>
      </w:r>
      <w:proofErr w:type="spellEnd"/>
      <w:r>
        <w:t xml:space="preserve"> }}</w:t>
      </w:r>
      <w:r>
        <w:tab/>
        <w:t xml:space="preserve">{{ </w:t>
      </w:r>
      <w:proofErr w:type="spellStart"/>
      <w:r>
        <w:t>job</w:t>
      </w:r>
      <w:proofErr w:type="gramEnd"/>
      <w:r>
        <w:t>.</w:t>
      </w:r>
      <w:proofErr w:type="gramStart"/>
      <w:r>
        <w:t>start</w:t>
      </w:r>
      <w:proofErr w:type="spellEnd"/>
      <w:r>
        <w:t xml:space="preserve"> }</w:t>
      </w:r>
      <w:proofErr w:type="gramEnd"/>
      <w:r>
        <w:t xml:space="preserve">} – </w:t>
      </w:r>
      <w:proofErr w:type="gramStart"/>
      <w:r>
        <w:t xml:space="preserve">{{ </w:t>
      </w:r>
      <w:proofErr w:type="spellStart"/>
      <w:r>
        <w:t>job.end</w:t>
      </w:r>
      <w:proofErr w:type="spellEnd"/>
      <w:proofErr w:type="gramEnd"/>
      <w:r>
        <w:t xml:space="preserve"> }}</w:t>
      </w:r>
    </w:p>
    <w:p w14:paraId="64D7AF04" w14:textId="77777777" w:rsidR="0002620B" w:rsidRDefault="0002620B" w:rsidP="0002620B">
      <w:proofErr w:type="gramStart"/>
      <w:r>
        <w:t xml:space="preserve">{{ </w:t>
      </w:r>
      <w:proofErr w:type="spellStart"/>
      <w:r>
        <w:t>job</w:t>
      </w:r>
      <w:proofErr w:type="gramEnd"/>
      <w:r>
        <w:t>.</w:t>
      </w:r>
      <w:proofErr w:type="gramStart"/>
      <w:r>
        <w:t>city</w:t>
      </w:r>
      <w:proofErr w:type="spellEnd"/>
      <w:r>
        <w:t xml:space="preserve"> }</w:t>
      </w:r>
      <w:proofErr w:type="gramEnd"/>
      <w:r>
        <w:t>}</w:t>
      </w:r>
    </w:p>
    <w:p w14:paraId="41620AA3" w14:textId="77777777" w:rsidR="0002620B" w:rsidRDefault="0002620B" w:rsidP="0002620B">
      <w:r>
        <w:t xml:space="preserve">{% for b in </w:t>
      </w:r>
      <w:proofErr w:type="spellStart"/>
      <w:proofErr w:type="gramStart"/>
      <w:r>
        <w:t>job.bullets</w:t>
      </w:r>
      <w:proofErr w:type="spellEnd"/>
      <w:proofErr w:type="gramEnd"/>
      <w:r>
        <w:t xml:space="preserve"> </w:t>
      </w:r>
      <w:proofErr w:type="gramStart"/>
      <w:r>
        <w:t>%}•</w:t>
      </w:r>
      <w:proofErr w:type="gramEnd"/>
      <w:r>
        <w:t xml:space="preserve"> </w:t>
      </w:r>
      <w:proofErr w:type="gramStart"/>
      <w:r>
        <w:t>{{ b</w:t>
      </w:r>
      <w:proofErr w:type="gramEnd"/>
      <w:r>
        <w:t xml:space="preserve"> </w:t>
      </w:r>
      <w:proofErr w:type="gramStart"/>
      <w:r>
        <w:t>}}{</w:t>
      </w:r>
      <w:proofErr w:type="gramEnd"/>
      <w:r>
        <w:t xml:space="preserve">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%}</w:t>
      </w:r>
      <w:r>
        <w:br/>
        <w:t xml:space="preserve">{% endif </w:t>
      </w:r>
      <w:proofErr w:type="gramStart"/>
      <w:r>
        <w:t>%}{</w:t>
      </w:r>
      <w:proofErr w:type="gramEnd"/>
      <w:r>
        <w:t xml:space="preserve">%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693EF56A" w14:textId="77777777" w:rsidR="0002620B" w:rsidRDefault="0002620B" w:rsidP="0002620B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59027AE" w14:textId="77777777" w:rsidR="00FD5980" w:rsidRPr="00C964E2" w:rsidRDefault="009D67F0" w:rsidP="00FF5215">
      <w:pPr>
        <w:pStyle w:val="Heading1"/>
        <w:spacing w:line="240" w:lineRule="auto"/>
        <w:rPr>
          <w:rFonts w:asciiTheme="minorHAnsi" w:hAnsiTheme="minorHAnsi"/>
        </w:rPr>
      </w:pPr>
      <w:r w:rsidRPr="00C964E2">
        <w:rPr>
          <w:rFonts w:asciiTheme="minorHAnsi" w:hAnsiTheme="minorHAnsi"/>
        </w:rPr>
        <w:t>Education</w:t>
      </w:r>
    </w:p>
    <w:p w14:paraId="0170ACAD" w14:textId="77777777" w:rsidR="001D6306" w:rsidRDefault="001D6306" w:rsidP="001D6306">
      <w:r>
        <w:t xml:space="preserve">{% for s in schools </w:t>
      </w:r>
      <w:proofErr w:type="gramStart"/>
      <w:r>
        <w:t xml:space="preserve">%}{{ </w:t>
      </w:r>
      <w:proofErr w:type="spellStart"/>
      <w:r>
        <w:t>s</w:t>
      </w:r>
      <w:proofErr w:type="gramEnd"/>
      <w:r>
        <w:t>.</w:t>
      </w:r>
      <w:proofErr w:type="gramStart"/>
      <w:r>
        <w:t>school</w:t>
      </w:r>
      <w:proofErr w:type="spellEnd"/>
      <w:r>
        <w:t xml:space="preserve"> }</w:t>
      </w:r>
      <w:proofErr w:type="gramEnd"/>
      <w:r>
        <w:t xml:space="preserve">} — </w:t>
      </w:r>
      <w:proofErr w:type="gramStart"/>
      <w:r>
        <w:t xml:space="preserve">{{ </w:t>
      </w:r>
      <w:proofErr w:type="spellStart"/>
      <w:r>
        <w:t>s</w:t>
      </w:r>
      <w:proofErr w:type="gramEnd"/>
      <w:r>
        <w:t>.</w:t>
      </w:r>
      <w:proofErr w:type="gramStart"/>
      <w:r>
        <w:t>credential</w:t>
      </w:r>
      <w:proofErr w:type="spellEnd"/>
      <w:r>
        <w:t xml:space="preserve"> }</w:t>
      </w:r>
      <w:proofErr w:type="gramEnd"/>
      <w:r>
        <w:t xml:space="preserve">} — </w:t>
      </w:r>
      <w:proofErr w:type="gramStart"/>
      <w:r>
        <w:t xml:space="preserve">{{ </w:t>
      </w:r>
      <w:proofErr w:type="spellStart"/>
      <w:r>
        <w:t>s</w:t>
      </w:r>
      <w:proofErr w:type="gramEnd"/>
      <w:r>
        <w:t>.</w:t>
      </w:r>
      <w:proofErr w:type="gramStart"/>
      <w:r>
        <w:t>year</w:t>
      </w:r>
      <w:proofErr w:type="spellEnd"/>
      <w:r>
        <w:t xml:space="preserve"> }</w:t>
      </w:r>
      <w:proofErr w:type="gramEnd"/>
      <w:r>
        <w:t>}</w:t>
      </w:r>
    </w:p>
    <w:p w14:paraId="5A9D2384" w14:textId="77777777" w:rsidR="001D6306" w:rsidRDefault="001D6306" w:rsidP="001D6306">
      <w:r>
        <w:t xml:space="preserve">{% if </w:t>
      </w:r>
      <w:proofErr w:type="spellStart"/>
      <w:proofErr w:type="gramStart"/>
      <w:r>
        <w:t>s.details</w:t>
      </w:r>
      <w:proofErr w:type="spellEnd"/>
      <w:proofErr w:type="gramEnd"/>
      <w:r>
        <w:t xml:space="preserve"> </w:t>
      </w:r>
      <w:proofErr w:type="gramStart"/>
      <w:r>
        <w:t>%}•</w:t>
      </w:r>
      <w:proofErr w:type="gramEnd"/>
      <w:r>
        <w:t xml:space="preserve"> </w:t>
      </w:r>
      <w:proofErr w:type="gramStart"/>
      <w:r>
        <w:t xml:space="preserve">{{ </w:t>
      </w:r>
      <w:proofErr w:type="spellStart"/>
      <w:r>
        <w:t>s</w:t>
      </w:r>
      <w:proofErr w:type="gramEnd"/>
      <w:r>
        <w:t>.</w:t>
      </w:r>
      <w:proofErr w:type="gramStart"/>
      <w:r>
        <w:t>details</w:t>
      </w:r>
      <w:proofErr w:type="spellEnd"/>
      <w:r>
        <w:t xml:space="preserve"> }}{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59686169" w14:textId="77777777" w:rsidR="001D6306" w:rsidRDefault="001D6306" w:rsidP="001D6306">
      <w:r>
        <w:t xml:space="preserve">{%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%}</w:t>
      </w:r>
      <w:r>
        <w:br/>
        <w:t xml:space="preserve">{% endif </w:t>
      </w:r>
      <w:proofErr w:type="gramStart"/>
      <w:r>
        <w:t>%}{</w:t>
      </w:r>
      <w:proofErr w:type="gramEnd"/>
      <w:r>
        <w:t xml:space="preserve">%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6938E1BC" w14:textId="2F559638" w:rsidR="00FD5980" w:rsidRPr="00C964E2" w:rsidRDefault="00FD5980" w:rsidP="001D6306">
      <w:pPr>
        <w:spacing w:after="0" w:line="240" w:lineRule="auto"/>
      </w:pPr>
    </w:p>
    <w:sectPr w:rsidR="00FD5980" w:rsidRPr="00C964E2" w:rsidSect="00C076A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79C4F" w14:textId="77777777" w:rsidR="00033628" w:rsidRDefault="00033628" w:rsidP="00FF5215">
      <w:pPr>
        <w:spacing w:after="0" w:line="240" w:lineRule="auto"/>
      </w:pPr>
      <w:r>
        <w:separator/>
      </w:r>
    </w:p>
  </w:endnote>
  <w:endnote w:type="continuationSeparator" w:id="0">
    <w:p w14:paraId="2D36AD9E" w14:textId="77777777" w:rsidR="00033628" w:rsidRDefault="00033628" w:rsidP="00FF5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AD279" w14:textId="77777777" w:rsidR="00033628" w:rsidRDefault="00033628" w:rsidP="00FF5215">
      <w:pPr>
        <w:spacing w:after="0" w:line="240" w:lineRule="auto"/>
      </w:pPr>
      <w:r>
        <w:separator/>
      </w:r>
    </w:p>
  </w:footnote>
  <w:footnote w:type="continuationSeparator" w:id="0">
    <w:p w14:paraId="55778996" w14:textId="77777777" w:rsidR="00033628" w:rsidRDefault="00033628" w:rsidP="00FF5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B17CA" w14:textId="7A4A8913" w:rsidR="00C076A9" w:rsidRPr="00C076A9" w:rsidRDefault="009C3042" w:rsidP="00C076A9">
    <w:pPr>
      <w:pStyle w:val="Header"/>
      <w:jc w:val="center"/>
    </w:pPr>
    <w:r>
      <w:rPr>
        <w:b/>
        <w:bCs/>
      </w:rPr>
      <w:t>{{Name</w:t>
    </w:r>
    <w:r w:rsidR="00665989">
      <w:rPr>
        <w:b/>
        <w:bCs/>
      </w:rPr>
      <w:t>}}</w:t>
    </w:r>
    <w:r w:rsidR="00C076A9" w:rsidRPr="00C076A9">
      <w:br/>
    </w:r>
    <w:proofErr w:type="gramStart"/>
    <w:r w:rsidR="00665989">
      <w:t>{{</w:t>
    </w:r>
    <w:r w:rsidR="00836630">
      <w:t xml:space="preserve"> </w:t>
    </w:r>
    <w:r w:rsidR="00665989">
      <w:t>City</w:t>
    </w:r>
    <w:proofErr w:type="gramEnd"/>
    <w:r w:rsidR="00836630">
      <w:t xml:space="preserve"> </w:t>
    </w:r>
    <w:r w:rsidR="00665989">
      <w:t>}</w:t>
    </w:r>
    <w:proofErr w:type="gramStart"/>
    <w:r w:rsidR="00665989">
      <w:t>}</w:t>
    </w:r>
    <w:r w:rsidR="00C076A9" w:rsidRPr="00C076A9">
      <w:t>,</w:t>
    </w:r>
    <w:r w:rsidR="00665989">
      <w:t>{{</w:t>
    </w:r>
    <w:r w:rsidR="00836630">
      <w:t xml:space="preserve"> State</w:t>
    </w:r>
    <w:proofErr w:type="gramEnd"/>
    <w:r w:rsidR="00836630">
      <w:t xml:space="preserve"> }}</w:t>
    </w:r>
    <w:r w:rsidR="00F84FA3">
      <w:t xml:space="preserve"> </w:t>
    </w:r>
    <w:r w:rsidR="00C076A9">
      <w:t>/</w:t>
    </w:r>
    <w:r w:rsidR="00F84FA3">
      <w:t xml:space="preserve"> </w:t>
    </w:r>
    <w:proofErr w:type="gramStart"/>
    <w:r w:rsidR="00F84FA3">
      <w:t>{{ phone</w:t>
    </w:r>
    <w:proofErr w:type="gramEnd"/>
    <w:r w:rsidR="00F84FA3">
      <w:t xml:space="preserve">}} </w:t>
    </w:r>
    <w:r w:rsidR="00C076A9">
      <w:t>/</w:t>
    </w:r>
    <w:r w:rsidR="0048152C">
      <w:t xml:space="preserve"> </w:t>
    </w:r>
    <w:proofErr w:type="gramStart"/>
    <w:r w:rsidR="0048152C">
      <w:t>{{ email</w:t>
    </w:r>
    <w:proofErr w:type="gramEnd"/>
    <w:r w:rsidR="0048152C"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B5F1F"/>
    <w:multiLevelType w:val="multilevel"/>
    <w:tmpl w:val="DCAC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D17FAD"/>
    <w:multiLevelType w:val="hybridMultilevel"/>
    <w:tmpl w:val="A76A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B3D20"/>
    <w:multiLevelType w:val="multilevel"/>
    <w:tmpl w:val="8650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66E3A"/>
    <w:multiLevelType w:val="hybridMultilevel"/>
    <w:tmpl w:val="FAAE9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20743"/>
    <w:multiLevelType w:val="hybridMultilevel"/>
    <w:tmpl w:val="7FE2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1246F"/>
    <w:multiLevelType w:val="multilevel"/>
    <w:tmpl w:val="B920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A4730"/>
    <w:multiLevelType w:val="multilevel"/>
    <w:tmpl w:val="792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F64841"/>
    <w:multiLevelType w:val="multilevel"/>
    <w:tmpl w:val="5D5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8A79A4"/>
    <w:multiLevelType w:val="hybridMultilevel"/>
    <w:tmpl w:val="D986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56154"/>
    <w:multiLevelType w:val="multilevel"/>
    <w:tmpl w:val="24B8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194453">
    <w:abstractNumId w:val="8"/>
  </w:num>
  <w:num w:numId="2" w16cid:durableId="238054928">
    <w:abstractNumId w:val="6"/>
  </w:num>
  <w:num w:numId="3" w16cid:durableId="1191259829">
    <w:abstractNumId w:val="5"/>
  </w:num>
  <w:num w:numId="4" w16cid:durableId="872153345">
    <w:abstractNumId w:val="4"/>
  </w:num>
  <w:num w:numId="5" w16cid:durableId="1035932475">
    <w:abstractNumId w:val="7"/>
  </w:num>
  <w:num w:numId="6" w16cid:durableId="1715502966">
    <w:abstractNumId w:val="3"/>
  </w:num>
  <w:num w:numId="7" w16cid:durableId="657002506">
    <w:abstractNumId w:val="2"/>
  </w:num>
  <w:num w:numId="8" w16cid:durableId="833378032">
    <w:abstractNumId w:val="1"/>
  </w:num>
  <w:num w:numId="9" w16cid:durableId="1605966224">
    <w:abstractNumId w:val="0"/>
  </w:num>
  <w:num w:numId="10" w16cid:durableId="233248356">
    <w:abstractNumId w:val="16"/>
  </w:num>
  <w:num w:numId="11" w16cid:durableId="1867712978">
    <w:abstractNumId w:val="11"/>
  </w:num>
  <w:num w:numId="12" w16cid:durableId="1957633591">
    <w:abstractNumId w:val="13"/>
  </w:num>
  <w:num w:numId="13" w16cid:durableId="2030253275">
    <w:abstractNumId w:val="17"/>
  </w:num>
  <w:num w:numId="14" w16cid:durableId="36394527">
    <w:abstractNumId w:val="12"/>
  </w:num>
  <w:num w:numId="15" w16cid:durableId="937981541">
    <w:abstractNumId w:val="9"/>
  </w:num>
  <w:num w:numId="16" w16cid:durableId="1559127767">
    <w:abstractNumId w:val="14"/>
  </w:num>
  <w:num w:numId="17" w16cid:durableId="49351817">
    <w:abstractNumId w:val="10"/>
  </w:num>
  <w:num w:numId="18" w16cid:durableId="1044522296">
    <w:abstractNumId w:val="15"/>
  </w:num>
  <w:num w:numId="19" w16cid:durableId="19151160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20B"/>
    <w:rsid w:val="00033628"/>
    <w:rsid w:val="00034616"/>
    <w:rsid w:val="000378D4"/>
    <w:rsid w:val="0006063C"/>
    <w:rsid w:val="000664C5"/>
    <w:rsid w:val="000B3D9F"/>
    <w:rsid w:val="000D2730"/>
    <w:rsid w:val="00100ED4"/>
    <w:rsid w:val="00134CC3"/>
    <w:rsid w:val="0015074B"/>
    <w:rsid w:val="0017735F"/>
    <w:rsid w:val="001D6306"/>
    <w:rsid w:val="00240DE9"/>
    <w:rsid w:val="002924C7"/>
    <w:rsid w:val="0029639D"/>
    <w:rsid w:val="002A67D8"/>
    <w:rsid w:val="002B3280"/>
    <w:rsid w:val="003019DB"/>
    <w:rsid w:val="00326F90"/>
    <w:rsid w:val="00396594"/>
    <w:rsid w:val="004101DC"/>
    <w:rsid w:val="00432CA2"/>
    <w:rsid w:val="0048152C"/>
    <w:rsid w:val="005B34A3"/>
    <w:rsid w:val="005C2531"/>
    <w:rsid w:val="005C4A28"/>
    <w:rsid w:val="00665989"/>
    <w:rsid w:val="006F6328"/>
    <w:rsid w:val="00712219"/>
    <w:rsid w:val="00787C28"/>
    <w:rsid w:val="00836630"/>
    <w:rsid w:val="00867ADC"/>
    <w:rsid w:val="008A491C"/>
    <w:rsid w:val="00987E75"/>
    <w:rsid w:val="009C3042"/>
    <w:rsid w:val="009D67F0"/>
    <w:rsid w:val="00AA1D8D"/>
    <w:rsid w:val="00AC05D3"/>
    <w:rsid w:val="00B47730"/>
    <w:rsid w:val="00B85CB0"/>
    <w:rsid w:val="00BB66E6"/>
    <w:rsid w:val="00C076A9"/>
    <w:rsid w:val="00C964E2"/>
    <w:rsid w:val="00CB0664"/>
    <w:rsid w:val="00CC7685"/>
    <w:rsid w:val="00D2673E"/>
    <w:rsid w:val="00E779B5"/>
    <w:rsid w:val="00F077C7"/>
    <w:rsid w:val="00F72A66"/>
    <w:rsid w:val="00F84FA3"/>
    <w:rsid w:val="00FC693F"/>
    <w:rsid w:val="00FD5980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D4D8D4"/>
  <w14:defaultImageDpi w14:val="300"/>
  <w15:docId w15:val="{714A6B98-B169-4F38-87AF-984830E1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0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Mandy Richardson</cp:lastModifiedBy>
  <cp:revision>2</cp:revision>
  <dcterms:created xsi:type="dcterms:W3CDTF">2025-10-09T21:43:00Z</dcterms:created>
  <dcterms:modified xsi:type="dcterms:W3CDTF">2025-10-09T21:43:00Z</dcterms:modified>
  <cp:category/>
</cp:coreProperties>
</file>