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History Master — Roles &amp; Measurable Duty Bullets</w:t>
      </w:r>
    </w:p>
    <w:p>
      <w:pPr/>
      <w:r>
        <w:t>Format: Each Heading 1 is a role. Bullets are concise, measurable, and safety-aware to bridge into construction resumes.</w:t>
      </w:r>
    </w:p>
    <w:p>
      <w:pPr>
        <w:pStyle w:val="Heading1"/>
      </w:pPr>
      <w:r>
        <w:t>Line Cook</w:t>
      </w:r>
    </w:p>
    <w:p>
      <w:pPr>
        <w:pStyle w:val="ListBullet"/>
      </w:pPr>
      <w:r>
        <w:t>Worked safely around 350–400°F equipment; verified PPE (gloves/apron) before shift.</w:t>
      </w:r>
    </w:p>
    <w:p>
      <w:pPr>
        <w:pStyle w:val="ListBullet"/>
      </w:pPr>
      <w:r>
        <w:t>Portioned 40–60 orders per hour; labeled pans with time/date; followed FIFO.</w:t>
      </w:r>
    </w:p>
    <w:p>
      <w:pPr>
        <w:pStyle w:val="ListBullet"/>
      </w:pPr>
      <w:r>
        <w:t>Used knives, slicer, and thermometer; recorded 165°F chicken temps on log.</w:t>
      </w:r>
    </w:p>
    <w:p>
      <w:pPr>
        <w:pStyle w:val="ListBullet"/>
      </w:pPr>
      <w:r>
        <w:t>Kept cookline clean and organized; wiped spills; maintained clear walkways.</w:t>
      </w:r>
    </w:p>
    <w:p>
      <w:pPr>
        <w:pStyle w:val="ListBullet"/>
      </w:pPr>
      <w:r>
        <w:t>Communicated with expo/servers to hit ticket times under 12 minutes.</w:t>
      </w:r>
    </w:p>
    <w:p>
      <w:pPr>
        <w:pStyle w:val="ListBullet"/>
      </w:pPr>
      <w:r>
        <w:t>Broke down station; sanitized tools; restocked to par levels before close.</w:t>
      </w:r>
    </w:p>
    <w:p>
      <w:pPr>
        <w:pStyle w:val="ListBullet"/>
      </w:pPr>
      <w:r>
        <w:t>Received deliveries; counted cases; stored at correct temp zones per spec.</w:t>
      </w:r>
    </w:p>
    <w:p>
      <w:pPr>
        <w:pStyle w:val="ListBullet"/>
      </w:pPr>
      <w:r>
        <w:t>Helped train new hires on station setup and safe tool use.</w:t>
      </w:r>
    </w:p>
    <w:p>
      <w:pPr>
        <w:pStyle w:val="Heading1"/>
      </w:pPr>
      <w:r>
        <w:t>Prep Cook</w:t>
      </w:r>
    </w:p>
    <w:p>
      <w:pPr>
        <w:pStyle w:val="ListBullet"/>
      </w:pPr>
      <w:r>
        <w:t>Scaled recipes; measured by weight (grams/ounces) for consistency.</w:t>
      </w:r>
    </w:p>
    <w:p>
      <w:pPr>
        <w:pStyle w:val="ListBullet"/>
      </w:pPr>
      <w:r>
        <w:t>Cut, portioned, and labeled 30–50 lbs of product per shift.</w:t>
      </w:r>
    </w:p>
    <w:p>
      <w:pPr>
        <w:pStyle w:val="ListBullet"/>
      </w:pPr>
      <w:r>
        <w:t>Used slicer/robot coupe safely; unplugged and cleaned per SOP.</w:t>
      </w:r>
    </w:p>
    <w:p>
      <w:pPr>
        <w:pStyle w:val="ListBullet"/>
      </w:pPr>
      <w:r>
        <w:t>Checked produce quality; logged rejects; maintained cold-chain.</w:t>
      </w:r>
    </w:p>
    <w:p>
      <w:pPr>
        <w:pStyle w:val="ListBullet"/>
      </w:pPr>
      <w:r>
        <w:t>Set up prep area; maintained 5S (sort, set, shine, standardize, sustain).</w:t>
      </w:r>
    </w:p>
    <w:p>
      <w:pPr>
        <w:pStyle w:val="ListBullet"/>
      </w:pPr>
      <w:r>
        <w:t>Followed allergen separation; labeled containers; color-coded boards.</w:t>
      </w:r>
    </w:p>
    <w:p>
      <w:pPr>
        <w:pStyle w:val="ListBullet"/>
      </w:pPr>
      <w:r>
        <w:t>Sharpened knives; replaced cut gloves when damaged; PPE used.</w:t>
      </w:r>
    </w:p>
    <w:p>
      <w:pPr>
        <w:pStyle w:val="ListBullet"/>
      </w:pPr>
      <w:r>
        <w:t>Disposed of waste correctly; kept drains and floors clear.</w:t>
      </w:r>
    </w:p>
    <w:p>
      <w:pPr>
        <w:pStyle w:val="Heading1"/>
      </w:pPr>
      <w:r>
        <w:t>Server</w:t>
      </w:r>
    </w:p>
    <w:p>
      <w:pPr>
        <w:pStyle w:val="ListBullet"/>
      </w:pPr>
      <w:r>
        <w:t>Handled 12–20 tables; prioritized by ticket time; communicated with kitchen.</w:t>
      </w:r>
    </w:p>
    <w:p>
      <w:pPr>
        <w:pStyle w:val="ListBullet"/>
      </w:pPr>
      <w:r>
        <w:t>Checked IDs with UV light; followed cash/credit reconciliation steps.</w:t>
      </w:r>
    </w:p>
    <w:p>
      <w:pPr>
        <w:pStyle w:val="ListBullet"/>
      </w:pPr>
      <w:r>
        <w:t>Verified orders; reduced mistakes by reading back key modifiers.</w:t>
      </w:r>
    </w:p>
    <w:p>
      <w:pPr>
        <w:pStyle w:val="ListBullet"/>
      </w:pPr>
      <w:r>
        <w:t>Kept sections clean and stocked; staged condiments/silverware.</w:t>
      </w:r>
    </w:p>
    <w:p>
      <w:pPr>
        <w:pStyle w:val="ListBullet"/>
      </w:pPr>
      <w:r>
        <w:t>Resolved guest issues calmly; escalated when safety was affected.</w:t>
      </w:r>
    </w:p>
    <w:p>
      <w:pPr>
        <w:pStyle w:val="ListBullet"/>
      </w:pPr>
      <w:r>
        <w:t>Assisted teammates during rush; coordinated food running/bussing.</w:t>
      </w:r>
    </w:p>
    <w:p>
      <w:pPr>
        <w:pStyle w:val="Heading1"/>
      </w:pPr>
      <w:r>
        <w:t>Dishwasher</w:t>
      </w:r>
    </w:p>
    <w:p>
      <w:pPr>
        <w:pStyle w:val="ListBullet"/>
      </w:pPr>
      <w:r>
        <w:t>Operated high-temp dish machine; verified 180°F rinse with test strip.</w:t>
      </w:r>
    </w:p>
    <w:p>
      <w:pPr>
        <w:pStyle w:val="ListBullet"/>
      </w:pPr>
      <w:r>
        <w:t>Sorted wares; scraped and pre-rinsed to prevent clogs.</w:t>
      </w:r>
    </w:p>
    <w:p>
      <w:pPr>
        <w:pStyle w:val="ListBullet"/>
      </w:pPr>
      <w:r>
        <w:t>Kept floors dry; posted wet floor sign; cleared walk paths.</w:t>
      </w:r>
    </w:p>
    <w:p>
      <w:pPr>
        <w:pStyle w:val="ListBullet"/>
      </w:pPr>
      <w:r>
        <w:t>Emptied trash; compacted cardboard; balanced loads to reduce strain.</w:t>
      </w:r>
    </w:p>
    <w:p>
      <w:pPr>
        <w:pStyle w:val="ListBullet"/>
      </w:pPr>
      <w:r>
        <w:t>Cleaned machine filters and spray arms daily per checklist.</w:t>
      </w:r>
    </w:p>
    <w:p>
      <w:pPr>
        <w:pStyle w:val="ListBullet"/>
      </w:pPr>
      <w:r>
        <w:t>Assisted with pot sink; used correct dilution for sanitizer.</w:t>
      </w:r>
    </w:p>
    <w:p>
      <w:pPr>
        <w:pStyle w:val="Heading1"/>
      </w:pPr>
      <w:r>
        <w:t>Barista</w:t>
      </w:r>
    </w:p>
    <w:p>
      <w:pPr>
        <w:pStyle w:val="ListBullet"/>
      </w:pPr>
      <w:r>
        <w:t>Pulled 150–250 drinks/shift; calibrated grinder; purged and wiped steam wand.</w:t>
      </w:r>
    </w:p>
    <w:p>
      <w:pPr>
        <w:pStyle w:val="ListBullet"/>
      </w:pPr>
      <w:r>
        <w:t>Steamed milk to 140–150°F; verified with thermometer; logged from open to close.</w:t>
      </w:r>
    </w:p>
    <w:p>
      <w:pPr>
        <w:pStyle w:val="ListBullet"/>
      </w:pPr>
      <w:r>
        <w:t>Handled cash and mobile orders; maintained queue under 5 minutes.</w:t>
      </w:r>
    </w:p>
    <w:p>
      <w:pPr>
        <w:pStyle w:val="ListBullet"/>
      </w:pPr>
      <w:r>
        <w:t>Kept bar organized; rotated syrups; wiped no-slip mats.</w:t>
      </w:r>
    </w:p>
    <w:p>
      <w:pPr>
        <w:pStyle w:val="ListBullet"/>
      </w:pPr>
      <w:r>
        <w:t>Prepped food case; checked hold temps; recorded waste.</w:t>
      </w:r>
    </w:p>
    <w:p>
      <w:pPr>
        <w:pStyle w:val="ListBullet"/>
      </w:pPr>
      <w:r>
        <w:t>Explained products clearly; handled allergy questions safely.</w:t>
      </w:r>
    </w:p>
    <w:p>
      <w:pPr>
        <w:pStyle w:val="Heading1"/>
      </w:pPr>
      <w:r>
        <w:t>Cashier</w:t>
      </w:r>
    </w:p>
    <w:p>
      <w:pPr>
        <w:pStyle w:val="ListBullet"/>
      </w:pPr>
      <w:r>
        <w:t>Processed 200+ transactions/shift; balanced till within $1 variance.</w:t>
      </w:r>
    </w:p>
    <w:p>
      <w:pPr>
        <w:pStyle w:val="ListBullet"/>
      </w:pPr>
      <w:r>
        <w:t>Verified age-restricted sales; followed ID policy with scanner.</w:t>
      </w:r>
    </w:p>
    <w:p>
      <w:pPr>
        <w:pStyle w:val="ListBullet"/>
      </w:pPr>
      <w:r>
        <w:t>Bagged items by weight and type; prevented crush/spill damage.</w:t>
      </w:r>
    </w:p>
    <w:p>
      <w:pPr>
        <w:pStyle w:val="ListBullet"/>
      </w:pPr>
      <w:r>
        <w:t>Kept lane clean; staged bags; organized impulse racks.</w:t>
      </w:r>
    </w:p>
    <w:p>
      <w:pPr>
        <w:pStyle w:val="ListBullet"/>
      </w:pPr>
      <w:r>
        <w:t>Escalated suspicious bills; followed counterfeit SOP.</w:t>
      </w:r>
    </w:p>
    <w:p>
      <w:pPr>
        <w:pStyle w:val="ListBullet"/>
      </w:pPr>
      <w:r>
        <w:t>Logged returns/exchanges with reason codes accurately.</w:t>
      </w:r>
    </w:p>
    <w:p>
      <w:pPr>
        <w:pStyle w:val="Heading1"/>
      </w:pPr>
      <w:r>
        <w:t>Retail Associate</w:t>
      </w:r>
    </w:p>
    <w:p>
      <w:pPr>
        <w:pStyle w:val="ListBullet"/>
      </w:pPr>
      <w:r>
        <w:t>Stocked 50–80 SKUs; rotated dates; set planograms per guide.</w:t>
      </w:r>
    </w:p>
    <w:p>
      <w:pPr>
        <w:pStyle w:val="ListBullet"/>
      </w:pPr>
      <w:r>
        <w:t>Assisted customers; answered product questions; located items.</w:t>
      </w:r>
    </w:p>
    <w:p>
      <w:pPr>
        <w:pStyle w:val="ListBullet"/>
      </w:pPr>
      <w:r>
        <w:t>Counted cycle inventory; corrected on-hand errors in device.</w:t>
      </w:r>
    </w:p>
    <w:p>
      <w:pPr>
        <w:pStyle w:val="ListBullet"/>
      </w:pPr>
      <w:r>
        <w:t>Tidied aisles; maintained clear egress; removed trip hazards.</w:t>
      </w:r>
    </w:p>
    <w:p>
      <w:pPr>
        <w:pStyle w:val="ListBullet"/>
      </w:pPr>
      <w:r>
        <w:t>Worked backroom pulls; scanned barcodes; used RF handheld.</w:t>
      </w:r>
    </w:p>
    <w:p>
      <w:pPr>
        <w:pStyle w:val="ListBullet"/>
      </w:pPr>
      <w:r>
        <w:t>Helped with loss prevention awareness and door checks.</w:t>
      </w:r>
    </w:p>
    <w:p>
      <w:pPr>
        <w:pStyle w:val="Heading1"/>
      </w:pPr>
      <w:r>
        <w:t>Stocker</w:t>
      </w:r>
    </w:p>
    <w:p>
      <w:pPr>
        <w:pStyle w:val="ListBullet"/>
      </w:pPr>
      <w:r>
        <w:t>Pallet-broke 30–60 cases/shift; staged by aisle; cut shrink safely.</w:t>
      </w:r>
    </w:p>
    <w:p>
      <w:pPr>
        <w:pStyle w:val="ListBullet"/>
      </w:pPr>
      <w:r>
        <w:t>Faced shelves; verified labels; corrected mismatches.</w:t>
      </w:r>
    </w:p>
    <w:p>
      <w:pPr>
        <w:pStyle w:val="ListBullet"/>
      </w:pPr>
      <w:r>
        <w:t>Used box cutters safely; replaced blades; disposed in sharps.</w:t>
      </w:r>
    </w:p>
    <w:p>
      <w:pPr>
        <w:pStyle w:val="ListBullet"/>
      </w:pPr>
      <w:r>
        <w:t>Baled cardboard; stacked pallets to safe height (≤ 60″).</w:t>
      </w:r>
    </w:p>
    <w:p>
      <w:pPr>
        <w:pStyle w:val="ListBullet"/>
      </w:pPr>
      <w:r>
        <w:t>Maintained clear endcaps; posted wet floor sign during mops.</w:t>
      </w:r>
    </w:p>
    <w:p>
      <w:pPr>
        <w:pStyle w:val="ListBullet"/>
      </w:pPr>
      <w:r>
        <w:t>Updated shelf tags; scanned outs; notified lead of gaps.</w:t>
      </w:r>
    </w:p>
    <w:p>
      <w:pPr>
        <w:pStyle w:val="Heading1"/>
      </w:pPr>
      <w:r>
        <w:t>Merchandiser</w:t>
      </w:r>
    </w:p>
    <w:p>
      <w:pPr>
        <w:pStyle w:val="ListBullet"/>
      </w:pPr>
      <w:r>
        <w:t>Executed resets per planogram; measured pegs and shelf spacing.</w:t>
      </w:r>
    </w:p>
    <w:p>
      <w:pPr>
        <w:pStyle w:val="ListBullet"/>
      </w:pPr>
      <w:r>
        <w:t>Built displays; strapped/secured; verified load stability.</w:t>
      </w:r>
    </w:p>
    <w:p>
      <w:pPr>
        <w:pStyle w:val="ListBullet"/>
      </w:pPr>
      <w:r>
        <w:t>Took before/after photos; uploaded to portal with timestamps.</w:t>
      </w:r>
    </w:p>
    <w:p>
      <w:pPr>
        <w:pStyle w:val="ListBullet"/>
      </w:pPr>
      <w:r>
        <w:t>Lifted 30–50 lb cases using proper technique; used hand truck.</w:t>
      </w:r>
    </w:p>
    <w:p>
      <w:pPr>
        <w:pStyle w:val="ListBullet"/>
      </w:pPr>
      <w:r>
        <w:t>Coordinated with store management on timelines and access.</w:t>
      </w:r>
    </w:p>
    <w:p>
      <w:pPr>
        <w:pStyle w:val="ListBullet"/>
      </w:pPr>
      <w:r>
        <w:t>Removed old POP; disposed per recycling guidelines.</w:t>
      </w:r>
    </w:p>
    <w:p>
      <w:pPr>
        <w:pStyle w:val="Heading1"/>
      </w:pPr>
      <w:r>
        <w:t>Warehouse Associate</w:t>
      </w:r>
    </w:p>
    <w:p>
      <w:pPr>
        <w:pStyle w:val="ListBullet"/>
      </w:pPr>
      <w:r>
        <w:t>Picked/packed orders; verified counts; printed labels; scanned totes.</w:t>
      </w:r>
    </w:p>
    <w:p>
      <w:pPr>
        <w:pStyle w:val="ListBullet"/>
      </w:pPr>
      <w:r>
        <w:t>Kept pick paths clear; placed empty pallets in designated areas.</w:t>
      </w:r>
    </w:p>
    <w:p>
      <w:pPr>
        <w:pStyle w:val="ListBullet"/>
      </w:pPr>
      <w:r>
        <w:t>Used pallet jack safely; horned at intersections; observed right-of-way.</w:t>
      </w:r>
    </w:p>
    <w:p>
      <w:pPr>
        <w:pStyle w:val="ListBullet"/>
      </w:pPr>
      <w:r>
        <w:t>Wrapped pallets; checked stack height and weight distribution.</w:t>
      </w:r>
    </w:p>
    <w:p>
      <w:pPr>
        <w:pStyle w:val="ListBullet"/>
      </w:pPr>
      <w:r>
        <w:t>Performed cycle counts; reconciled variances with lead.</w:t>
      </w:r>
    </w:p>
    <w:p>
      <w:pPr>
        <w:pStyle w:val="ListBullet"/>
      </w:pPr>
      <w:r>
        <w:t>Followed PPE rules; steel-toe boots; gloves; ear/eye protection as needed.</w:t>
      </w:r>
    </w:p>
    <w:p>
      <w:pPr>
        <w:pStyle w:val="Heading1"/>
      </w:pPr>
      <w:r>
        <w:t>Order Selector</w:t>
      </w:r>
    </w:p>
    <w:p>
      <w:pPr>
        <w:pStyle w:val="ListBullet"/>
      </w:pPr>
      <w:r>
        <w:t>Picked by RF gun; hit 95–110 lines/hour with &lt;1% mis-picks.</w:t>
      </w:r>
    </w:p>
    <w:p>
      <w:pPr>
        <w:pStyle w:val="ListBullet"/>
      </w:pPr>
      <w:r>
        <w:t>Verified lot/date codes; rotated stock (FIFO).</w:t>
      </w:r>
    </w:p>
    <w:p>
      <w:pPr>
        <w:pStyle w:val="ListBullet"/>
      </w:pPr>
      <w:r>
        <w:t>Lifted 30–60 lb cases; used team lift for heavier items.</w:t>
      </w:r>
    </w:p>
    <w:p>
      <w:pPr>
        <w:pStyle w:val="ListBullet"/>
      </w:pPr>
      <w:r>
        <w:t>Staged pallets; shrink-wrapped; labeled correctly for route.</w:t>
      </w:r>
    </w:p>
    <w:p>
      <w:pPr>
        <w:pStyle w:val="ListBullet"/>
      </w:pPr>
      <w:r>
        <w:t>Reported damages; completed incident forms with photos.</w:t>
      </w:r>
    </w:p>
    <w:p>
      <w:pPr>
        <w:pStyle w:val="ListBullet"/>
      </w:pPr>
      <w:r>
        <w:t>Maintained clean aisles and staging zones.</w:t>
      </w:r>
    </w:p>
    <w:p>
      <w:pPr>
        <w:pStyle w:val="Heading1"/>
      </w:pPr>
      <w:r>
        <w:t>Shipping &amp; Receiving</w:t>
      </w:r>
    </w:p>
    <w:p>
      <w:pPr>
        <w:pStyle w:val="ListBullet"/>
      </w:pPr>
      <w:r>
        <w:t>Checked BOL/packing slips; reconciled against PO; noted exceptions.</w:t>
      </w:r>
    </w:p>
    <w:p>
      <w:pPr>
        <w:pStyle w:val="ListBullet"/>
      </w:pPr>
      <w:r>
        <w:t>Inspected inbound pallets; photographed damages; filed claims.</w:t>
      </w:r>
    </w:p>
    <w:p>
      <w:pPr>
        <w:pStyle w:val="ListBullet"/>
      </w:pPr>
      <w:r>
        <w:t>Used pallet jack/dock plate safely; set wheel chocks.</w:t>
      </w:r>
    </w:p>
    <w:p>
      <w:pPr>
        <w:pStyle w:val="ListBullet"/>
      </w:pPr>
      <w:r>
        <w:t>Printed outbound labels; weighed cartons; verified addresses.</w:t>
      </w:r>
    </w:p>
    <w:p>
      <w:pPr>
        <w:pStyle w:val="ListBullet"/>
      </w:pPr>
      <w:r>
        <w:t>Scheduled pickups; coordinated with drivers on dock assignments.</w:t>
      </w:r>
    </w:p>
    <w:p>
      <w:pPr>
        <w:pStyle w:val="ListBullet"/>
      </w:pPr>
      <w:r>
        <w:t>Maintained dock cleanliness; cleared debris and shrink wrap.</w:t>
      </w:r>
    </w:p>
    <w:p>
      <w:pPr>
        <w:pStyle w:val="Heading1"/>
      </w:pPr>
      <w:r>
        <w:t>Material Handler</w:t>
      </w:r>
    </w:p>
    <w:p>
      <w:pPr>
        <w:pStyle w:val="ListBullet"/>
      </w:pPr>
      <w:r>
        <w:t>Moved materials with pallet jack; followed walk/face-forward policy.</w:t>
      </w:r>
    </w:p>
    <w:p>
      <w:pPr>
        <w:pStyle w:val="ListBullet"/>
      </w:pPr>
      <w:r>
        <w:t>Delivered parts to work cells; scanned to location.</w:t>
      </w:r>
    </w:p>
    <w:p>
      <w:pPr>
        <w:pStyle w:val="ListBullet"/>
      </w:pPr>
      <w:r>
        <w:t>Kept material racks labeled; updated whiteboard quantities.</w:t>
      </w:r>
    </w:p>
    <w:p>
      <w:pPr>
        <w:pStyle w:val="ListBullet"/>
      </w:pPr>
      <w:r>
        <w:t>Band-strapped bundles; used corner protectors; checked stability.</w:t>
      </w:r>
    </w:p>
    <w:p>
      <w:pPr>
        <w:pStyle w:val="ListBullet"/>
      </w:pPr>
      <w:r>
        <w:t>Assisted with inventory; counted and reconciled kits.</w:t>
      </w:r>
    </w:p>
    <w:p>
      <w:pPr>
        <w:pStyle w:val="ListBullet"/>
      </w:pPr>
      <w:r>
        <w:t>Wore gloves, eye protection; followed pinch-point awareness.</w:t>
      </w:r>
    </w:p>
    <w:p>
      <w:pPr>
        <w:pStyle w:val="Heading1"/>
      </w:pPr>
      <w:r>
        <w:t>Forklift Trainee</w:t>
      </w:r>
    </w:p>
    <w:p>
      <w:pPr>
        <w:pStyle w:val="ListBullet"/>
      </w:pPr>
      <w:r>
        <w:t>Shadowed certified operator; learned battery checks and daily pre-trips.</w:t>
      </w:r>
    </w:p>
    <w:p>
      <w:pPr>
        <w:pStyle w:val="ListBullet"/>
      </w:pPr>
      <w:r>
        <w:t>Practiced pallet picks at low height under supervision.</w:t>
      </w:r>
    </w:p>
    <w:p>
      <w:pPr>
        <w:pStyle w:val="ListBullet"/>
      </w:pPr>
      <w:r>
        <w:t>Observed traffic rules; horned at blind corners and intersections.</w:t>
      </w:r>
    </w:p>
    <w:p>
      <w:pPr>
        <w:pStyle w:val="ListBullet"/>
      </w:pPr>
      <w:r>
        <w:t>Stacked empty pallets evenly; stayed under 4‑high per SOP.</w:t>
      </w:r>
    </w:p>
    <w:p>
      <w:pPr>
        <w:pStyle w:val="ListBullet"/>
      </w:pPr>
      <w:r>
        <w:t>Reported any hydraulic leaks; locked out equipment if unsafe.</w:t>
      </w:r>
    </w:p>
    <w:p>
      <w:pPr>
        <w:pStyle w:val="ListBullet"/>
      </w:pPr>
      <w:r>
        <w:t>Completed classroom modules; documented hours with trainer sign-off.</w:t>
      </w:r>
    </w:p>
    <w:p>
      <w:pPr>
        <w:pStyle w:val="Heading1"/>
      </w:pPr>
      <w:r>
        <w:t>Delivery Driver (Non‑CDL)</w:t>
      </w:r>
    </w:p>
    <w:p>
      <w:pPr>
        <w:pStyle w:val="ListBullet"/>
      </w:pPr>
      <w:r>
        <w:t>Loaded van to route sequence; strapped and padded fragile items.</w:t>
      </w:r>
    </w:p>
    <w:p>
      <w:pPr>
        <w:pStyle w:val="ListBullet"/>
      </w:pPr>
      <w:r>
        <w:t>Completed 80–140 stops/day using handheld device.</w:t>
      </w:r>
    </w:p>
    <w:p>
      <w:pPr>
        <w:pStyle w:val="ListBullet"/>
      </w:pPr>
      <w:r>
        <w:t>Took proof‑of‑delivery photos (no faces); obtained signatures.</w:t>
      </w:r>
    </w:p>
    <w:p>
      <w:pPr>
        <w:pStyle w:val="ListBullet"/>
      </w:pPr>
      <w:r>
        <w:t>Performed pre/post‑trip checks; reported defects to dispatcher.</w:t>
      </w:r>
    </w:p>
    <w:p>
      <w:pPr>
        <w:pStyle w:val="ListBullet"/>
      </w:pPr>
      <w:r>
        <w:t>Maintained safe lifting technique (team lift ≥ 75 lb).</w:t>
      </w:r>
    </w:p>
    <w:p>
      <w:pPr>
        <w:pStyle w:val="ListBullet"/>
      </w:pPr>
      <w:r>
        <w:t>Followed customer service scripts; resolved doorstep issues safely.</w:t>
      </w:r>
    </w:p>
    <w:p>
      <w:pPr>
        <w:pStyle w:val="Heading1"/>
      </w:pPr>
      <w:r>
        <w:t>Mover</w:t>
      </w:r>
    </w:p>
    <w:p>
      <w:pPr>
        <w:pStyle w:val="ListBullet"/>
      </w:pPr>
      <w:r>
        <w:t>Wrapped/blanketed furniture; taped edges; labeled room destinations.</w:t>
      </w:r>
    </w:p>
    <w:p>
      <w:pPr>
        <w:pStyle w:val="ListBullet"/>
      </w:pPr>
      <w:r>
        <w:t>Carried 50–100 lb items with team lift and straps.</w:t>
      </w:r>
    </w:p>
    <w:p>
      <w:pPr>
        <w:pStyle w:val="ListBullet"/>
      </w:pPr>
      <w:r>
        <w:t>Used dollies and ramps; guided spotter; protected floors/walls.</w:t>
      </w:r>
    </w:p>
    <w:p>
      <w:pPr>
        <w:pStyle w:val="ListBullet"/>
      </w:pPr>
      <w:r>
        <w:t>Disassembled/reassembled basics (legs, shelves) with hand tools.</w:t>
      </w:r>
    </w:p>
    <w:p>
      <w:pPr>
        <w:pStyle w:val="ListBullet"/>
      </w:pPr>
      <w:r>
        <w:t>Completed inventory sheets; counted items in/out.</w:t>
      </w:r>
    </w:p>
    <w:p>
      <w:pPr>
        <w:pStyle w:val="ListBullet"/>
      </w:pPr>
      <w:r>
        <w:t>Maintained clear paths; posted wet floor or trip hazard signs.</w:t>
      </w:r>
    </w:p>
    <w:p>
      <w:pPr>
        <w:pStyle w:val="Heading1"/>
      </w:pPr>
      <w:r>
        <w:t>Janitor</w:t>
      </w:r>
    </w:p>
    <w:p>
      <w:pPr>
        <w:pStyle w:val="ListBullet"/>
      </w:pPr>
      <w:r>
        <w:t>Swept/mopped 10k–20k sq ft per shift; posted wet floor signs.</w:t>
      </w:r>
    </w:p>
    <w:p>
      <w:pPr>
        <w:pStyle w:val="ListBullet"/>
      </w:pPr>
      <w:r>
        <w:t>Emptied trash/recycling; tracked bins and liners used.</w:t>
      </w:r>
    </w:p>
    <w:p>
      <w:pPr>
        <w:pStyle w:val="ListBullet"/>
      </w:pPr>
      <w:r>
        <w:t>Used custodial cart; segregated chemicals; followed SDS.</w:t>
      </w:r>
    </w:p>
    <w:p>
      <w:pPr>
        <w:pStyle w:val="ListBullet"/>
      </w:pPr>
      <w:r>
        <w:t>Cleaned restrooms; restocked; logged hourly checks.</w:t>
      </w:r>
    </w:p>
    <w:p>
      <w:pPr>
        <w:pStyle w:val="ListBullet"/>
      </w:pPr>
      <w:r>
        <w:t>Performed light maintenance (bulbs, filters) under guidance.</w:t>
      </w:r>
    </w:p>
    <w:p>
      <w:pPr>
        <w:pStyle w:val="ListBullet"/>
      </w:pPr>
      <w:r>
        <w:t>Reported hazards; blocked off unsafe areas until resolved.</w:t>
      </w:r>
    </w:p>
    <w:p>
      <w:pPr>
        <w:pStyle w:val="Heading1"/>
      </w:pPr>
      <w:r>
        <w:t>Custodian</w:t>
      </w:r>
    </w:p>
    <w:p>
      <w:pPr>
        <w:pStyle w:val="ListBullet"/>
      </w:pPr>
      <w:r>
        <w:t>Maintained classrooms/offices; vacuumed and dusted per checklist.</w:t>
      </w:r>
    </w:p>
    <w:p>
      <w:pPr>
        <w:pStyle w:val="ListBullet"/>
      </w:pPr>
      <w:r>
        <w:t>Moved tables/chairs for events; stacked safely; used dollies.</w:t>
      </w:r>
    </w:p>
    <w:p>
      <w:pPr>
        <w:pStyle w:val="ListBullet"/>
      </w:pPr>
      <w:r>
        <w:t>Replaced ceiling tiles and filters with step ladder precautions.</w:t>
      </w:r>
    </w:p>
    <w:p>
      <w:pPr>
        <w:pStyle w:val="ListBullet"/>
      </w:pPr>
      <w:r>
        <w:t>Inspected exits for egress; kept corridors clear.</w:t>
      </w:r>
    </w:p>
    <w:p>
      <w:pPr>
        <w:pStyle w:val="ListBullet"/>
      </w:pPr>
      <w:r>
        <w:t>Coordinated with security for room access and lock-up.</w:t>
      </w:r>
    </w:p>
    <w:p>
      <w:pPr>
        <w:pStyle w:val="ListBullet"/>
      </w:pPr>
      <w:r>
        <w:t>Documented work orders in logbook with timestamps.</w:t>
      </w:r>
    </w:p>
    <w:p>
      <w:pPr>
        <w:pStyle w:val="Heading1"/>
      </w:pPr>
      <w:r>
        <w:t>Housekeeper</w:t>
      </w:r>
    </w:p>
    <w:p>
      <w:pPr>
        <w:pStyle w:val="ListBullet"/>
      </w:pPr>
      <w:r>
        <w:t>Cleaned 12–18 rooms/shift; followed top-down method; used checklists.</w:t>
      </w:r>
    </w:p>
    <w:p>
      <w:pPr>
        <w:pStyle w:val="ListBullet"/>
      </w:pPr>
      <w:r>
        <w:t>Changed linens; inspected mattress covers; logged lost &amp; found.</w:t>
      </w:r>
    </w:p>
    <w:p>
      <w:pPr>
        <w:pStyle w:val="ListBullet"/>
      </w:pPr>
      <w:r>
        <w:t>Stocked cart; tracked inventory; restocked by par levels.</w:t>
      </w:r>
    </w:p>
    <w:p>
      <w:pPr>
        <w:pStyle w:val="ListBullet"/>
      </w:pPr>
      <w:r>
        <w:t>Used EPA-registered disinfectants at correct dwell times.</w:t>
      </w:r>
    </w:p>
    <w:p>
      <w:pPr>
        <w:pStyle w:val="ListBullet"/>
      </w:pPr>
      <w:r>
        <w:t>Reported maintenance issues; tagged out unsafe items.</w:t>
      </w:r>
    </w:p>
    <w:p>
      <w:pPr>
        <w:pStyle w:val="ListBullet"/>
      </w:pPr>
      <w:r>
        <w:t>Kept hallways clear; placed wet floor signs during mopping.</w:t>
      </w:r>
    </w:p>
    <w:p>
      <w:pPr>
        <w:pStyle w:val="Heading1"/>
      </w:pPr>
      <w:r>
        <w:t>Security Guard</w:t>
      </w:r>
    </w:p>
    <w:p>
      <w:pPr>
        <w:pStyle w:val="ListBullet"/>
      </w:pPr>
      <w:r>
        <w:t>Patrolled site; logged rounds; checked doors, alarms, and egress.</w:t>
      </w:r>
    </w:p>
    <w:p>
      <w:pPr>
        <w:pStyle w:val="ListBullet"/>
      </w:pPr>
      <w:r>
        <w:t>Monitored cameras; escalated incidents; preserved chain of custody.</w:t>
      </w:r>
    </w:p>
    <w:p>
      <w:pPr>
        <w:pStyle w:val="ListBullet"/>
      </w:pPr>
      <w:r>
        <w:t>Checked badges/IDs; enforced visitor rules.</w:t>
      </w:r>
    </w:p>
    <w:p>
      <w:pPr>
        <w:pStyle w:val="ListBullet"/>
      </w:pPr>
      <w:r>
        <w:t>Wrote clear incident reports with times and witnesses.</w:t>
      </w:r>
    </w:p>
    <w:p>
      <w:pPr>
        <w:pStyle w:val="ListBullet"/>
      </w:pPr>
      <w:r>
        <w:t>Coordinated with first responders when needed.</w:t>
      </w:r>
    </w:p>
    <w:p>
      <w:pPr>
        <w:pStyle w:val="ListBullet"/>
      </w:pPr>
      <w:r>
        <w:t>Communicated hazards to site leads; taped off unsafe areas.</w:t>
      </w:r>
    </w:p>
    <w:p>
      <w:pPr>
        <w:pStyle w:val="Heading1"/>
      </w:pPr>
      <w:r>
        <w:t>Landscaper/Groundskeeper</w:t>
      </w:r>
    </w:p>
    <w:p>
      <w:pPr>
        <w:pStyle w:val="ListBullet"/>
      </w:pPr>
      <w:r>
        <w:t>Mowed/trimmed; maintained blades; fueled equipment safely.</w:t>
      </w:r>
    </w:p>
    <w:p>
      <w:pPr>
        <w:pStyle w:val="ListBullet"/>
      </w:pPr>
      <w:r>
        <w:t>Operated backpack blower; used hearing/eye protection.</w:t>
      </w:r>
    </w:p>
    <w:p>
      <w:pPr>
        <w:pStyle w:val="ListBullet"/>
      </w:pPr>
      <w:r>
        <w:t>Pruned and removed debris; loaded trucks; secured loads.</w:t>
      </w:r>
    </w:p>
    <w:p>
      <w:pPr>
        <w:pStyle w:val="ListBullet"/>
      </w:pPr>
      <w:r>
        <w:t>Checked irrigation heads; adjusted timers per spec.</w:t>
      </w:r>
    </w:p>
    <w:p>
      <w:pPr>
        <w:pStyle w:val="ListBullet"/>
      </w:pPr>
      <w:r>
        <w:t>Applied mulch evenly; measured depth (2–3 inches).</w:t>
      </w:r>
    </w:p>
    <w:p>
      <w:pPr>
        <w:pStyle w:val="ListBullet"/>
      </w:pPr>
      <w:r>
        <w:t>Kept walkways clear; posted work-in-progress signs.</w:t>
      </w:r>
    </w:p>
    <w:p>
      <w:pPr>
        <w:pStyle w:val="Heading1"/>
      </w:pPr>
      <w:r>
        <w:t>Construction Laborer (general)</w:t>
      </w:r>
    </w:p>
    <w:p>
      <w:pPr>
        <w:pStyle w:val="ListBullet"/>
      </w:pPr>
      <w:r>
        <w:t>Carried materials; staged per plan; kept paths/elevations clear.</w:t>
      </w:r>
    </w:p>
    <w:p>
      <w:pPr>
        <w:pStyle w:val="ListBullet"/>
      </w:pPr>
      <w:r>
        <w:t>Used hand tools (hammer, pry bar, drill) safely with PPE.</w:t>
      </w:r>
    </w:p>
    <w:p>
      <w:pPr>
        <w:pStyle w:val="ListBullet"/>
      </w:pPr>
      <w:r>
        <w:t>Measured cuts; marked with square; verified dimensions.</w:t>
      </w:r>
    </w:p>
    <w:p>
      <w:pPr>
        <w:pStyle w:val="ListBullet"/>
      </w:pPr>
      <w:r>
        <w:t>Assisted with demolition; sorted debris; filled dumpsters to line.</w:t>
      </w:r>
    </w:p>
    <w:p>
      <w:pPr>
        <w:pStyle w:val="ListBullet"/>
      </w:pPr>
      <w:r>
        <w:t>Set up barricades/signage; maintained exclusion zones.</w:t>
      </w:r>
    </w:p>
    <w:p>
      <w:pPr>
        <w:pStyle w:val="ListBullet"/>
      </w:pPr>
      <w:r>
        <w:t>Swept site; removed trip hazards; organized tool area.</w:t>
      </w:r>
    </w:p>
    <w:p>
      <w:pPr>
        <w:pStyle w:val="Heading1"/>
      </w:pPr>
      <w:r>
        <w:t>Demolition Laborer</w:t>
      </w:r>
    </w:p>
    <w:p>
      <w:pPr>
        <w:pStyle w:val="ListBullet"/>
      </w:pPr>
      <w:r>
        <w:t>Completed selective demo; protected utilities; verified lockout/tagout.</w:t>
      </w:r>
    </w:p>
    <w:p>
      <w:pPr>
        <w:pStyle w:val="ListBullet"/>
      </w:pPr>
      <w:r>
        <w:t>Used sawzall/hammer; controlled dust; maintained ventilation.</w:t>
      </w:r>
    </w:p>
    <w:p>
      <w:pPr>
        <w:pStyle w:val="ListBullet"/>
      </w:pPr>
      <w:r>
        <w:t>Sorted materials (metal/wood/concrete); filled bins by type.</w:t>
      </w:r>
    </w:p>
    <w:p>
      <w:pPr>
        <w:pStyle w:val="ListBullet"/>
      </w:pPr>
      <w:r>
        <w:t>Braced openings; posted caution tape; maintained spotter.</w:t>
      </w:r>
    </w:p>
    <w:p>
      <w:pPr>
        <w:pStyle w:val="ListBullet"/>
      </w:pPr>
      <w:r>
        <w:t>Loaded debris; documented tonnage tickets when available.</w:t>
      </w:r>
    </w:p>
    <w:p>
      <w:pPr>
        <w:pStyle w:val="ListBullet"/>
      </w:pPr>
      <w:r>
        <w:t>End-of-day housekeeping; inspected for nails/sharps.</w:t>
      </w:r>
    </w:p>
    <w:p>
      <w:pPr>
        <w:pStyle w:val="Heading1"/>
      </w:pPr>
      <w:r>
        <w:t>Traffic Control/Flagger</w:t>
      </w:r>
    </w:p>
    <w:p>
      <w:pPr>
        <w:pStyle w:val="ListBullet"/>
      </w:pPr>
      <w:r>
        <w:t>Set up signs/cones per plan; measured taper lengths.</w:t>
      </w:r>
    </w:p>
    <w:p>
      <w:pPr>
        <w:pStyle w:val="ListBullet"/>
      </w:pPr>
      <w:r>
        <w:t>Maintained radio contact; used standard hand signals.</w:t>
      </w:r>
    </w:p>
    <w:p>
      <w:pPr>
        <w:pStyle w:val="ListBullet"/>
      </w:pPr>
      <w:r>
        <w:t>Kept egress clear; moved cones for emergency vehicles.</w:t>
      </w:r>
    </w:p>
    <w:p>
      <w:pPr>
        <w:pStyle w:val="ListBullet"/>
      </w:pPr>
      <w:r>
        <w:t>Monitored driver behavior; reported near-misses.</w:t>
      </w:r>
    </w:p>
    <w:p>
      <w:pPr>
        <w:pStyle w:val="ListBullet"/>
      </w:pPr>
      <w:r>
        <w:t>Wore high-visibility PPE; checked sunset visibility.</w:t>
      </w:r>
    </w:p>
    <w:p>
      <w:pPr>
        <w:pStyle w:val="ListBullet"/>
      </w:pPr>
      <w:r>
        <w:t>Removed traffic control devices; verified inventory on pickup.</w:t>
      </w:r>
    </w:p>
    <w:p>
      <w:pPr>
        <w:pStyle w:val="Heading1"/>
      </w:pPr>
      <w:r>
        <w:t>Tool Room Attendant</w:t>
      </w:r>
    </w:p>
    <w:p>
      <w:pPr>
        <w:pStyle w:val="ListBullet"/>
      </w:pPr>
      <w:r>
        <w:t>Checked in/out tools; recorded serials; confirmed condition.</w:t>
      </w:r>
    </w:p>
    <w:p>
      <w:pPr>
        <w:pStyle w:val="ListBullet"/>
      </w:pPr>
      <w:r>
        <w:t>Charged batteries; labeled bins; maintained 5S organization.</w:t>
      </w:r>
    </w:p>
    <w:p>
      <w:pPr>
        <w:pStyle w:val="ListBullet"/>
      </w:pPr>
      <w:r>
        <w:t>Inspected cords and guards; removed defective tools from service.</w:t>
      </w:r>
    </w:p>
    <w:p>
      <w:pPr>
        <w:pStyle w:val="ListBullet"/>
      </w:pPr>
      <w:r>
        <w:t>Prepared kits for crews; verified contents against checklist.</w:t>
      </w:r>
    </w:p>
    <w:p>
      <w:pPr>
        <w:pStyle w:val="ListBullet"/>
      </w:pPr>
      <w:r>
        <w:t>Received deliveries; updated inventory sheets in real time.</w:t>
      </w:r>
    </w:p>
    <w:p>
      <w:pPr>
        <w:pStyle w:val="ListBullet"/>
      </w:pPr>
      <w:r>
        <w:t>Coordinated repairs; tracked ETA; documented downtime.</w:t>
      </w:r>
    </w:p>
    <w:p>
      <w:pPr>
        <w:pStyle w:val="Heading1"/>
      </w:pPr>
      <w:r>
        <w:t>Parts Counter</w:t>
      </w:r>
    </w:p>
    <w:p>
      <w:pPr>
        <w:pStyle w:val="ListBullet"/>
      </w:pPr>
      <w:r>
        <w:t>Looked up parts by model; verified fit; reduced returns.</w:t>
      </w:r>
    </w:p>
    <w:p>
      <w:pPr>
        <w:pStyle w:val="ListBullet"/>
      </w:pPr>
      <w:r>
        <w:t>Pulled orders; labeled bins; staged for pickup/shipping.</w:t>
      </w:r>
    </w:p>
    <w:p>
      <w:pPr>
        <w:pStyle w:val="ListBullet"/>
      </w:pPr>
      <w:r>
        <w:t>Received stock; counted; updated on-hand quantities.</w:t>
      </w:r>
    </w:p>
    <w:p>
      <w:pPr>
        <w:pStyle w:val="ListBullet"/>
      </w:pPr>
      <w:r>
        <w:t>Answered phones; recorded detailed messages for techs.</w:t>
      </w:r>
    </w:p>
    <w:p>
      <w:pPr>
        <w:pStyle w:val="ListBullet"/>
      </w:pPr>
      <w:r>
        <w:t>Maintained counter displays; cleaned and restocked daily.</w:t>
      </w:r>
    </w:p>
    <w:p>
      <w:pPr>
        <w:pStyle w:val="ListBullet"/>
      </w:pPr>
      <w:r>
        <w:t>Filed warranty claims; attached required documentation.</w:t>
      </w:r>
    </w:p>
    <w:p>
      <w:pPr>
        <w:pStyle w:val="Heading1"/>
      </w:pPr>
      <w:r>
        <w:t>Facilities Porter</w:t>
      </w:r>
    </w:p>
    <w:p>
      <w:pPr>
        <w:pStyle w:val="ListBullet"/>
      </w:pPr>
      <w:r>
        <w:t>Emptied bins; replaced liners; sorted recycling/compost.</w:t>
      </w:r>
    </w:p>
    <w:p>
      <w:pPr>
        <w:pStyle w:val="ListBullet"/>
      </w:pPr>
      <w:r>
        <w:t>Moved office furniture; used dollies; protected walls.</w:t>
      </w:r>
    </w:p>
    <w:p>
      <w:pPr>
        <w:pStyle w:val="ListBullet"/>
      </w:pPr>
      <w:r>
        <w:t>Cleaned spills promptly; used wet floor signs.</w:t>
      </w:r>
    </w:p>
    <w:p>
      <w:pPr>
        <w:pStyle w:val="ListBullet"/>
      </w:pPr>
      <w:r>
        <w:t>Restocked restrooms and break areas; tracked supplies.</w:t>
      </w:r>
    </w:p>
    <w:p>
      <w:pPr>
        <w:pStyle w:val="ListBullet"/>
      </w:pPr>
      <w:r>
        <w:t>Reported hazards and maintenance needs to supervisor.</w:t>
      </w:r>
    </w:p>
    <w:p>
      <w:pPr>
        <w:pStyle w:val="ListBullet"/>
      </w:pPr>
      <w:r>
        <w:t>Assisted with event setups and takedowns per layout.</w:t>
      </w:r>
    </w:p>
    <w:p>
      <w:pPr>
        <w:pStyle w:val="Heading1"/>
      </w:pPr>
      <w:r>
        <w:t>Event Setup Crew/Stagehand</w:t>
      </w:r>
    </w:p>
    <w:p>
      <w:pPr>
        <w:pStyle w:val="ListBullet"/>
      </w:pPr>
      <w:r>
        <w:t>Loaded in/out; pushed cases; used ramps safely with spotter.</w:t>
      </w:r>
    </w:p>
    <w:p>
      <w:pPr>
        <w:pStyle w:val="ListBullet"/>
      </w:pPr>
      <w:r>
        <w:t>Built stages/truss; verified pin/clamp engagement.</w:t>
      </w:r>
    </w:p>
    <w:p>
      <w:pPr>
        <w:pStyle w:val="ListBullet"/>
      </w:pPr>
      <w:r>
        <w:t>Ran cables; taped paths; maintained egress and trip control.</w:t>
      </w:r>
    </w:p>
    <w:p>
      <w:pPr>
        <w:pStyle w:val="ListBullet"/>
      </w:pPr>
      <w:r>
        <w:t>Followed plots; placed gear to marks; checked counts.</w:t>
      </w:r>
    </w:p>
    <w:p>
      <w:pPr>
        <w:pStyle w:val="ListBullet"/>
      </w:pPr>
      <w:r>
        <w:t>Used radios; followed cue calls accurately under time pressure.</w:t>
      </w:r>
    </w:p>
    <w:p>
      <w:pPr>
        <w:pStyle w:val="ListBullet"/>
      </w:pPr>
      <w:r>
        <w:t>Struck sets; returned hardware to labeled bins.</w:t>
      </w:r>
    </w:p>
    <w:p>
      <w:pPr>
        <w:pStyle w:val="Heading1"/>
      </w:pPr>
      <w:r>
        <w:t>Maintenance Helper</w:t>
      </w:r>
    </w:p>
    <w:p>
      <w:pPr>
        <w:pStyle w:val="ListBullet"/>
      </w:pPr>
      <w:r>
        <w:t>Assisted techs; fetched parts; kept work area clear.</w:t>
      </w:r>
    </w:p>
    <w:p>
      <w:pPr>
        <w:pStyle w:val="ListBullet"/>
      </w:pPr>
      <w:r>
        <w:t>Used hand tools; followed torque/measurement directions.</w:t>
      </w:r>
    </w:p>
    <w:p>
      <w:pPr>
        <w:pStyle w:val="ListBullet"/>
      </w:pPr>
      <w:r>
        <w:t>Changed filters; logged dates and equipment IDs.</w:t>
      </w:r>
    </w:p>
    <w:p>
      <w:pPr>
        <w:pStyle w:val="ListBullet"/>
      </w:pPr>
      <w:r>
        <w:t>Escorted contractors; verified badges and work scopes.</w:t>
      </w:r>
    </w:p>
    <w:p>
      <w:pPr>
        <w:pStyle w:val="ListBullet"/>
      </w:pPr>
      <w:r>
        <w:t>Completed checklists; uploaded photos without faces.</w:t>
      </w:r>
    </w:p>
    <w:p>
      <w:pPr>
        <w:pStyle w:val="ListBullet"/>
      </w:pPr>
      <w:r>
        <w:t>Followed lockout/tagout instructions during maintenance.</w:t>
      </w:r>
    </w:p>
    <w:p>
      <w:pPr>
        <w:pStyle w:val="Heading1"/>
      </w:pPr>
      <w:r>
        <w:t>Painter Helper</w:t>
      </w:r>
    </w:p>
    <w:p>
      <w:pPr>
        <w:pStyle w:val="ListBullet"/>
      </w:pPr>
      <w:r>
        <w:t>Taped/covered; set drop cloths; protected finishes.</w:t>
      </w:r>
    </w:p>
    <w:p>
      <w:pPr>
        <w:pStyle w:val="ListBullet"/>
      </w:pPr>
      <w:r>
        <w:t>Sanded/primed surfaces; vacuumed dust; wiped with tack cloth.</w:t>
      </w:r>
    </w:p>
    <w:p>
      <w:pPr>
        <w:pStyle w:val="ListBullet"/>
      </w:pPr>
      <w:r>
        <w:t>Mixed paint; matched codes; logged batch numbers.</w:t>
      </w:r>
    </w:p>
    <w:p>
      <w:pPr>
        <w:pStyle w:val="ListBullet"/>
      </w:pPr>
      <w:r>
        <w:t>Cleaned brushes/rollers; disposed of rags safely.</w:t>
      </w:r>
    </w:p>
    <w:p>
      <w:pPr>
        <w:pStyle w:val="ListBullet"/>
      </w:pPr>
      <w:r>
        <w:t>Maintained ladder safety; three points of contact.</w:t>
      </w:r>
    </w:p>
    <w:p>
      <w:pPr>
        <w:pStyle w:val="ListBullet"/>
      </w:pPr>
      <w:r>
        <w:t>Kept work area neat; removed trip hazards.</w:t>
      </w:r>
    </w:p>
    <w:p>
      <w:pPr>
        <w:pStyle w:val="Heading1"/>
      </w:pPr>
      <w:r>
        <w:t>Drywall/Lather Helper</w:t>
      </w:r>
    </w:p>
    <w:p>
      <w:pPr>
        <w:pStyle w:val="ListBullet"/>
      </w:pPr>
      <w:r>
        <w:t>Carried sheets with a partner; staged by room; used lifts where needed.</w:t>
      </w:r>
    </w:p>
    <w:p>
      <w:pPr>
        <w:pStyle w:val="ListBullet"/>
      </w:pPr>
      <w:r>
        <w:t>Snapped and cut; measured openings; used rasp safely.</w:t>
      </w:r>
    </w:p>
    <w:p>
      <w:pPr>
        <w:pStyle w:val="ListBullet"/>
      </w:pPr>
      <w:r>
        <w:t>Screwed off boards; followed spacing pattern; verified lines.</w:t>
      </w:r>
    </w:p>
    <w:p>
      <w:pPr>
        <w:pStyle w:val="ListBullet"/>
      </w:pPr>
      <w:r>
        <w:t>Cleaned scrap; swept floors; kept tools organized.</w:t>
      </w:r>
    </w:p>
    <w:p>
      <w:pPr>
        <w:pStyle w:val="ListBullet"/>
      </w:pPr>
      <w:r>
        <w:t>Assisted tapers; mixed mud to spec; washed tools daily.</w:t>
      </w:r>
    </w:p>
    <w:p>
      <w:pPr>
        <w:pStyle w:val="ListBullet"/>
      </w:pPr>
      <w:r>
        <w:t>Helped with layout; checked stud spacing and backing.</w:t>
      </w:r>
    </w:p>
    <w:p>
      <w:pPr>
        <w:pStyle w:val="Heading1"/>
      </w:pPr>
      <w:r>
        <w:t>Flooring Helper</w:t>
      </w:r>
    </w:p>
    <w:p>
      <w:pPr>
        <w:pStyle w:val="ListBullet"/>
      </w:pPr>
      <w:r>
        <w:t>Demoed carpet/LVT; scraped adhesive; bagged debris.</w:t>
      </w:r>
    </w:p>
    <w:p>
      <w:pPr>
        <w:pStyle w:val="ListBullet"/>
      </w:pPr>
      <w:r>
        <w:t>Measured rooms; checked squareness; snapped chalk lines.</w:t>
      </w:r>
    </w:p>
    <w:p>
      <w:pPr>
        <w:pStyle w:val="ListBullet"/>
      </w:pPr>
      <w:r>
        <w:t>Cut planks/tiles; followed stagger pattern; maintained reveals.</w:t>
      </w:r>
    </w:p>
    <w:p>
      <w:pPr>
        <w:pStyle w:val="ListBullet"/>
      </w:pPr>
      <w:r>
        <w:t>Rolled seams; used hand roller; trimmed transitions.</w:t>
      </w:r>
    </w:p>
    <w:p>
      <w:pPr>
        <w:pStyle w:val="ListBullet"/>
      </w:pPr>
      <w:r>
        <w:t>Kept substrate clean; vacuumed dust; maintained PPE.</w:t>
      </w:r>
    </w:p>
    <w:p>
      <w:pPr>
        <w:pStyle w:val="ListBullet"/>
      </w:pPr>
      <w:r>
        <w:t>Moved materials; stacked flat; acclimated per spec.</w:t>
      </w:r>
    </w:p>
    <w:p>
      <w:pPr>
        <w:pStyle w:val="Heading1"/>
      </w:pPr>
      <w:r>
        <w:t>Concrete Laborer</w:t>
      </w:r>
    </w:p>
    <w:p>
      <w:pPr>
        <w:pStyle w:val="ListBullet"/>
      </w:pPr>
      <w:r>
        <w:t>Set forms; oiled; checked elevations with level.</w:t>
      </w:r>
    </w:p>
    <w:p>
      <w:pPr>
        <w:pStyle w:val="ListBullet"/>
      </w:pPr>
      <w:r>
        <w:t>Placed concrete; used come‑along; vibrated per instruction.</w:t>
      </w:r>
    </w:p>
    <w:p>
      <w:pPr>
        <w:pStyle w:val="ListBullet"/>
      </w:pPr>
      <w:r>
        <w:t>Floated/edged; watched bleed water; finished per weather.</w:t>
      </w:r>
    </w:p>
    <w:p>
      <w:pPr>
        <w:pStyle w:val="ListBullet"/>
      </w:pPr>
      <w:r>
        <w:t>Stripped forms; cleaned; stacked and banded hardware.</w:t>
      </w:r>
    </w:p>
    <w:p>
      <w:pPr>
        <w:pStyle w:val="ListBullet"/>
      </w:pPr>
      <w:r>
        <w:t>Maintained rebar caps and trip control around forms.</w:t>
      </w:r>
    </w:p>
    <w:p>
      <w:pPr>
        <w:pStyle w:val="ListBullet"/>
      </w:pPr>
      <w:r>
        <w:t>Washed tools and chute area; kept site tidy.</w:t>
      </w:r>
    </w:p>
    <w:p>
      <w:pPr>
        <w:pStyle w:val="Heading1"/>
      </w:pPr>
      <w:r>
        <w:t>Mason Tender</w:t>
      </w:r>
    </w:p>
    <w:p>
      <w:pPr>
        <w:pStyle w:val="ListBullet"/>
      </w:pPr>
      <w:r>
        <w:t>Mixed mortar to slump; staged bricks/blocks at waist height.</w:t>
      </w:r>
    </w:p>
    <w:p>
      <w:pPr>
        <w:pStyle w:val="ListBullet"/>
      </w:pPr>
      <w:r>
        <w:t>Kept line blocks and poles set; cleaned joints and tools.</w:t>
      </w:r>
    </w:p>
    <w:p>
      <w:pPr>
        <w:pStyle w:val="ListBullet"/>
      </w:pPr>
      <w:r>
        <w:t>Cut units with saw; used guards and water feed safely.</w:t>
      </w:r>
    </w:p>
    <w:p>
      <w:pPr>
        <w:pStyle w:val="ListBullet"/>
      </w:pPr>
      <w:r>
        <w:t>Operated material hoist under direction; checked load limits.</w:t>
      </w:r>
    </w:p>
    <w:p>
      <w:pPr>
        <w:pStyle w:val="ListBullet"/>
      </w:pPr>
      <w:r>
        <w:t>Maintained clean scaffold decks; toe boards installed.</w:t>
      </w:r>
    </w:p>
    <w:p>
      <w:pPr>
        <w:pStyle w:val="ListBullet"/>
      </w:pPr>
      <w:r>
        <w:t>Swept and removed debris at end of shift.</w:t>
      </w:r>
    </w:p>
    <w:p>
      <w:pPr>
        <w:pStyle w:val="Heading1"/>
      </w:pPr>
      <w:r>
        <w:t>Carpenter Helper</w:t>
      </w:r>
    </w:p>
    <w:p>
      <w:pPr>
        <w:pStyle w:val="ListBullet"/>
      </w:pPr>
      <w:r>
        <w:t>Carried lumber; staged by length/spec; checked for defects.</w:t>
      </w:r>
    </w:p>
    <w:p>
      <w:pPr>
        <w:pStyle w:val="ListBullet"/>
      </w:pPr>
      <w:r>
        <w:t>Measured and cut; used miter/circular saw with guards.</w:t>
      </w:r>
    </w:p>
    <w:p>
      <w:pPr>
        <w:pStyle w:val="ListBullet"/>
      </w:pPr>
      <w:r>
        <w:t>Assembled walls; checked plumb/level; nailed per schedule.</w:t>
      </w:r>
    </w:p>
    <w:p>
      <w:pPr>
        <w:pStyle w:val="ListBullet"/>
      </w:pPr>
      <w:r>
        <w:t>Installed sheathing; maintained nailing patterns; verified spacing.</w:t>
      </w:r>
    </w:p>
    <w:p>
      <w:pPr>
        <w:pStyle w:val="ListBullet"/>
      </w:pPr>
      <w:r>
        <w:t>Kept fasteners and tools organized; reduced search time.</w:t>
      </w:r>
    </w:p>
    <w:p>
      <w:pPr>
        <w:pStyle w:val="ListBullet"/>
      </w:pPr>
      <w:r>
        <w:t>Maintained site housekeeping; cleared sawdust and offcuts.</w:t>
      </w:r>
    </w:p>
    <w:p>
      <w:pPr>
        <w:pStyle w:val="Heading1"/>
      </w:pPr>
      <w:r>
        <w:t>Roofer Helper</w:t>
      </w:r>
    </w:p>
    <w:p>
      <w:pPr>
        <w:pStyle w:val="ListBullet"/>
      </w:pPr>
      <w:r>
        <w:t>Tore off shingles; loaded debris; kept ground and roof clear.</w:t>
      </w:r>
    </w:p>
    <w:p>
      <w:pPr>
        <w:pStyle w:val="ListBullet"/>
      </w:pPr>
      <w:r>
        <w:t>Carried bundles safely; used roof jacks and harness anchors.</w:t>
      </w:r>
    </w:p>
    <w:p>
      <w:pPr>
        <w:pStyle w:val="ListBullet"/>
      </w:pPr>
      <w:r>
        <w:t>Cut shingles; followed pattern; sealed penetrations.</w:t>
      </w:r>
    </w:p>
    <w:p>
      <w:pPr>
        <w:pStyle w:val="ListBullet"/>
      </w:pPr>
      <w:r>
        <w:t>Installed underlayment/ice shield; rolled flat and straight.</w:t>
      </w:r>
    </w:p>
    <w:p>
      <w:pPr>
        <w:pStyle w:val="ListBullet"/>
      </w:pPr>
      <w:r>
        <w:t>Used magnets to collect nails; protected landscaping.</w:t>
      </w:r>
    </w:p>
    <w:p>
      <w:pPr>
        <w:pStyle w:val="ListBullet"/>
      </w:pPr>
      <w:r>
        <w:t>Watched weather; tarped as directed to protect interior.</w:t>
      </w:r>
    </w:p>
    <w:p>
      <w:pPr>
        <w:pStyle w:val="Heading1"/>
      </w:pPr>
      <w:r>
        <w:t>HVAC Helper</w:t>
      </w:r>
    </w:p>
    <w:p>
      <w:pPr>
        <w:pStyle w:val="ListBullet"/>
      </w:pPr>
      <w:r>
        <w:t>Carried and staged duct; checked measurements; labeled runs.</w:t>
      </w:r>
    </w:p>
    <w:p>
      <w:pPr>
        <w:pStyle w:val="ListBullet"/>
      </w:pPr>
      <w:r>
        <w:t>Used snips/brake; sealed joints with mastic/tape per spec.</w:t>
      </w:r>
    </w:p>
    <w:p>
      <w:pPr>
        <w:pStyle w:val="ListBullet"/>
      </w:pPr>
      <w:r>
        <w:t>Assisted with setting equipment; leveled and shimmed pads.</w:t>
      </w:r>
    </w:p>
    <w:p>
      <w:pPr>
        <w:pStyle w:val="ListBullet"/>
      </w:pPr>
      <w:r>
        <w:t>Pulled low-voltage wire; labeled; stapled at correct intervals.</w:t>
      </w:r>
    </w:p>
    <w:p>
      <w:pPr>
        <w:pStyle w:val="ListBullet"/>
      </w:pPr>
      <w:r>
        <w:t>Recovered debris; verified clearances; kept work area clean.</w:t>
      </w:r>
    </w:p>
    <w:p>
      <w:pPr>
        <w:pStyle w:val="ListBullet"/>
      </w:pPr>
      <w:r>
        <w:t>Used hand tools; followed torque values directed by tech.</w:t>
      </w:r>
    </w:p>
    <w:p>
      <w:pPr>
        <w:pStyle w:val="Heading1"/>
      </w:pPr>
      <w:r>
        <w:t>Electrical Helper</w:t>
      </w:r>
    </w:p>
    <w:p>
      <w:pPr>
        <w:pStyle w:val="ListBullet"/>
      </w:pPr>
      <w:r>
        <w:t>Pulled/organized wire; labeled; maintained bend radius.</w:t>
      </w:r>
    </w:p>
    <w:p>
      <w:pPr>
        <w:pStyle w:val="ListBullet"/>
      </w:pPr>
      <w:r>
        <w:t>Measured cuts; used knockouts/conduit cutters under supervision.</w:t>
      </w:r>
    </w:p>
    <w:p>
      <w:pPr>
        <w:pStyle w:val="ListBullet"/>
      </w:pPr>
      <w:r>
        <w:t>Mounted boxes/straps; leveled; followed print marks.</w:t>
      </w:r>
    </w:p>
    <w:p>
      <w:pPr>
        <w:pStyle w:val="ListBullet"/>
      </w:pPr>
      <w:r>
        <w:t>Kept panel area clean; no debris; maintained work lighting.</w:t>
      </w:r>
    </w:p>
    <w:p>
      <w:pPr>
        <w:pStyle w:val="ListBullet"/>
      </w:pPr>
      <w:r>
        <w:t>Used PPE; maintained GFCI; locked out circuits when instructed.</w:t>
      </w:r>
    </w:p>
    <w:p>
      <w:pPr>
        <w:pStyle w:val="ListBullet"/>
      </w:pPr>
      <w:r>
        <w:t>Logged materials used; returned excess to stock.</w:t>
      </w:r>
    </w:p>
    <w:p>
      <w:pPr>
        <w:pStyle w:val="Heading1"/>
      </w:pPr>
      <w:r>
        <w:t>Plumbing Helper</w:t>
      </w:r>
    </w:p>
    <w:p>
      <w:pPr>
        <w:pStyle w:val="ListBullet"/>
      </w:pPr>
      <w:r>
        <w:t>Staged pipe/fittings; measured cuts; deburred; primed/glued per spec.</w:t>
      </w:r>
    </w:p>
    <w:p>
      <w:pPr>
        <w:pStyle w:val="ListBullet"/>
      </w:pPr>
      <w:r>
        <w:t>Hung pipe; used hangers at required spacing; checked slope.</w:t>
      </w:r>
    </w:p>
    <w:p>
      <w:pPr>
        <w:pStyle w:val="ListBullet"/>
      </w:pPr>
      <w:r>
        <w:t>Assisted with fixture set; leveled and shimmed as needed.</w:t>
      </w:r>
    </w:p>
    <w:p>
      <w:pPr>
        <w:pStyle w:val="ListBullet"/>
      </w:pPr>
      <w:r>
        <w:t>Maintained clean work area; contained water spills; wet‑vac ready.</w:t>
      </w:r>
    </w:p>
    <w:p>
      <w:pPr>
        <w:pStyle w:val="ListBullet"/>
      </w:pPr>
      <w:r>
        <w:t>Carried tools; kept inventories; restocked consumables.</w:t>
      </w:r>
    </w:p>
    <w:p>
      <w:pPr>
        <w:pStyle w:val="ListBullet"/>
      </w:pPr>
      <w:r>
        <w:t>Followed PPE for glues/solvents; ventilated area as directed.</w:t>
      </w:r>
    </w:p>
    <w:p>
      <w:pPr>
        <w:pStyle w:val="Heading1"/>
      </w:pPr>
      <w:r>
        <w:t>Sheet Metal Helper</w:t>
      </w:r>
    </w:p>
    <w:p>
      <w:pPr>
        <w:pStyle w:val="ListBullet"/>
      </w:pPr>
      <w:r>
        <w:t>Carried duct sections; protected edges; capped open ends.</w:t>
      </w:r>
    </w:p>
    <w:p>
      <w:pPr>
        <w:pStyle w:val="ListBullet"/>
      </w:pPr>
      <w:r>
        <w:t>Used snips/seamers; followed layout marks; avoided sharp burrs.</w:t>
      </w:r>
    </w:p>
    <w:p>
      <w:pPr>
        <w:pStyle w:val="ListBullet"/>
      </w:pPr>
      <w:r>
        <w:t>Installed hangers; measured drops; verified rod lengths.</w:t>
      </w:r>
    </w:p>
    <w:p>
      <w:pPr>
        <w:pStyle w:val="ListBullet"/>
      </w:pPr>
      <w:r>
        <w:t>Sealed joints; wiped excess; labeled branches and rooms.</w:t>
      </w:r>
    </w:p>
    <w:p>
      <w:pPr>
        <w:pStyle w:val="ListBullet"/>
      </w:pPr>
      <w:r>
        <w:t>Swept metal shavings; used magnet to collect fines.</w:t>
      </w:r>
    </w:p>
    <w:p>
      <w:pPr>
        <w:pStyle w:val="ListBullet"/>
      </w:pPr>
      <w:r>
        <w:t>Maintained tool control; accounted for bits/screws.</w:t>
      </w:r>
    </w:p>
    <w:p>
      <w:pPr>
        <w:pStyle w:val="Heading1"/>
      </w:pPr>
      <w:r>
        <w:t>Ironworker Helper</w:t>
      </w:r>
    </w:p>
    <w:p>
      <w:pPr>
        <w:pStyle w:val="ListBullet"/>
      </w:pPr>
      <w:r>
        <w:t>Staged bolts/plates; sorted by size/grade; verified counts.</w:t>
      </w:r>
    </w:p>
    <w:p>
      <w:pPr>
        <w:pStyle w:val="ListBullet"/>
      </w:pPr>
      <w:r>
        <w:t>Used spud wrench; aligned holes; followed signaler commands.</w:t>
      </w:r>
    </w:p>
    <w:p>
      <w:pPr>
        <w:pStyle w:val="ListBullet"/>
      </w:pPr>
      <w:r>
        <w:t>Kept drop zones clear; maintained barricades and signage.</w:t>
      </w:r>
    </w:p>
    <w:p>
      <w:pPr>
        <w:pStyle w:val="ListBullet"/>
      </w:pPr>
      <w:r>
        <w:t>Tethered tools; kept lanyards in good condition.</w:t>
      </w:r>
    </w:p>
    <w:p>
      <w:pPr>
        <w:pStyle w:val="ListBullet"/>
      </w:pPr>
      <w:r>
        <w:t>Assisted with torquing; recorded values as directed.</w:t>
      </w:r>
    </w:p>
    <w:p>
      <w:pPr>
        <w:pStyle w:val="ListBullet"/>
      </w:pPr>
      <w:r>
        <w:t>Cleaned work area; stacked dunnage safely.</w:t>
      </w:r>
    </w:p>
    <w:p>
      <w:pPr>
        <w:pStyle w:val="Heading1"/>
      </w:pPr>
      <w:r>
        <w:t>Glazier Helper</w:t>
      </w:r>
    </w:p>
    <w:p>
      <w:pPr>
        <w:pStyle w:val="ListBullet"/>
      </w:pPr>
      <w:r>
        <w:t>Carried glass with suction cups; used team lift; wore cut‑resistant gloves.</w:t>
      </w:r>
    </w:p>
    <w:p>
      <w:pPr>
        <w:pStyle w:val="ListBullet"/>
      </w:pPr>
      <w:r>
        <w:t>Set blocks/shims; checked reveals; leveled frames.</w:t>
      </w:r>
    </w:p>
    <w:p>
      <w:pPr>
        <w:pStyle w:val="ListBullet"/>
      </w:pPr>
      <w:r>
        <w:t>Applied sealant; smoothed; wiped excess to spec.</w:t>
      </w:r>
    </w:p>
    <w:p>
      <w:pPr>
        <w:pStyle w:val="ListBullet"/>
      </w:pPr>
      <w:r>
        <w:t>Installed stops; verified gasket seating and corners.</w:t>
      </w:r>
    </w:p>
    <w:p>
      <w:pPr>
        <w:pStyle w:val="ListBullet"/>
      </w:pPr>
      <w:r>
        <w:t>Kept floors clean; removed shards; used glass bin.</w:t>
      </w:r>
    </w:p>
    <w:p>
      <w:pPr>
        <w:pStyle w:val="ListBullet"/>
      </w:pPr>
      <w:r>
        <w:t>Maintained PPE; sleeves/eye protection in cutting area.</w:t>
      </w:r>
    </w:p>
    <w:p>
      <w:pPr>
        <w:pStyle w:val="Heading1"/>
      </w:pPr>
      <w:r>
        <w:t>Welder/Fabrication Helper</w:t>
      </w:r>
    </w:p>
    <w:p>
      <w:pPr>
        <w:pStyle w:val="ListBullet"/>
      </w:pPr>
      <w:r>
        <w:t>Prepped parts; deburred edges; wiped with solvent per SDS.</w:t>
      </w:r>
    </w:p>
    <w:p>
      <w:pPr>
        <w:pStyle w:val="ListBullet"/>
      </w:pPr>
      <w:r>
        <w:t>Clamped pieces to jigs; verified alignment with square.</w:t>
      </w:r>
    </w:p>
    <w:p>
      <w:pPr>
        <w:pStyle w:val="ListBullet"/>
      </w:pPr>
      <w:r>
        <w:t>Assisted with weld setup; checked gas; maintained clear cables.</w:t>
      </w:r>
    </w:p>
    <w:p>
      <w:pPr>
        <w:pStyle w:val="ListBullet"/>
      </w:pPr>
      <w:r>
        <w:t>Chipped/ground slag; inspected weld beads with lead.</w:t>
      </w:r>
    </w:p>
    <w:p>
      <w:pPr>
        <w:pStyle w:val="ListBullet"/>
      </w:pPr>
      <w:r>
        <w:t>Kept sparks contained; maintained shields and fire watch.</w:t>
      </w:r>
    </w:p>
    <w:p>
      <w:pPr>
        <w:pStyle w:val="ListBullet"/>
      </w:pPr>
      <w:r>
        <w:t>Logged heat numbers and consumables per traveler.</w:t>
      </w:r>
    </w:p>
    <w:p>
      <w:pPr>
        <w:pStyle w:val="Heading1"/>
      </w:pPr>
      <w:r>
        <w:t>Grounds/Right‑of‑Way Helper</w:t>
      </w:r>
    </w:p>
    <w:p>
      <w:pPr>
        <w:pStyle w:val="ListBullet"/>
      </w:pPr>
      <w:r>
        <w:t>Cleared brush; chipped; kept drop zone controlled with spotter.</w:t>
      </w:r>
    </w:p>
    <w:p>
      <w:pPr>
        <w:pStyle w:val="ListBullet"/>
      </w:pPr>
      <w:r>
        <w:t>Used chainsaw under supervision; checked chain tension and PPE.</w:t>
      </w:r>
    </w:p>
    <w:p>
      <w:pPr>
        <w:pStyle w:val="ListBullet"/>
      </w:pPr>
      <w:r>
        <w:t>Flagged traffic around work area; placed cones/signs per plan.</w:t>
      </w:r>
    </w:p>
    <w:p>
      <w:pPr>
        <w:pStyle w:val="ListBullet"/>
      </w:pPr>
      <w:r>
        <w:t>Loaded logs/brush; secured loads; swept roadway of debris.</w:t>
      </w:r>
    </w:p>
    <w:p>
      <w:pPr>
        <w:pStyle w:val="ListBullet"/>
      </w:pPr>
      <w:r>
        <w:t>Maintained tools; fueled and oiled safely; stored wedges and files.</w:t>
      </w:r>
    </w:p>
    <w:p>
      <w:pPr>
        <w:pStyle w:val="ListBullet"/>
      </w:pPr>
      <w:r>
        <w:t>Communicated via hand signals/radio with climber and operator.</w:t>
      </w:r>
    </w:p>
    <w:p>
      <w:pPr>
        <w:pStyle w:val="Heading1"/>
      </w:pPr>
      <w:r>
        <w:t>Warehouse Clerk</w:t>
      </w:r>
    </w:p>
    <w:p>
      <w:pPr>
        <w:pStyle w:val="ListBullet"/>
      </w:pPr>
      <w:r>
        <w:t>Logged inbound/outbound; matched BOL; updated system records.</w:t>
      </w:r>
    </w:p>
    <w:p>
      <w:pPr>
        <w:pStyle w:val="ListBullet"/>
      </w:pPr>
      <w:r>
        <w:t>Filed documents; kept binder by date; scanned to shared drive.</w:t>
      </w:r>
    </w:p>
    <w:p>
      <w:pPr>
        <w:pStyle w:val="ListBullet"/>
      </w:pPr>
      <w:r>
        <w:t>Issued pick lists; reprinted labels; assisted pickers.</w:t>
      </w:r>
    </w:p>
    <w:p>
      <w:pPr>
        <w:pStyle w:val="ListBullet"/>
      </w:pPr>
      <w:r>
        <w:t>Counted cycle counts; reconciled; escalated discrepancies.</w:t>
      </w:r>
    </w:p>
    <w:p>
      <w:pPr>
        <w:pStyle w:val="ListBullet"/>
      </w:pPr>
      <w:r>
        <w:t>Maintained office supplies; stocked forms and labels.</w:t>
      </w:r>
    </w:p>
    <w:p>
      <w:pPr>
        <w:pStyle w:val="ListBullet"/>
      </w:pPr>
      <w:r>
        <w:t>Kept shipping area clean and accessible.</w:t>
      </w:r>
    </w:p>
    <w:p>
      <w:pPr>
        <w:pStyle w:val="Heading1"/>
      </w:pPr>
      <w:r>
        <w:t>Assembler (Light Manufacturing)</w:t>
      </w:r>
    </w:p>
    <w:p>
      <w:pPr>
        <w:pStyle w:val="ListBullet"/>
      </w:pPr>
      <w:r>
        <w:t>Followed work instructions; assembled units to spec.</w:t>
      </w:r>
    </w:p>
    <w:p>
      <w:pPr>
        <w:pStyle w:val="ListBullet"/>
      </w:pPr>
      <w:r>
        <w:t>Used torque driver; recorded torque values on traveler.</w:t>
      </w:r>
    </w:p>
    <w:p>
      <w:pPr>
        <w:pStyle w:val="ListBullet"/>
      </w:pPr>
      <w:r>
        <w:t>Soldered or crimped as directed; inspected joints visually.</w:t>
      </w:r>
    </w:p>
    <w:p>
      <w:pPr>
        <w:pStyle w:val="ListBullet"/>
      </w:pPr>
      <w:r>
        <w:t>Performed basic QC checks; flagged defects for lead.</w:t>
      </w:r>
    </w:p>
    <w:p>
      <w:pPr>
        <w:pStyle w:val="ListBullet"/>
      </w:pPr>
      <w:r>
        <w:t>Packaged finished goods; added labels and paperwork.</w:t>
      </w:r>
    </w:p>
    <w:p>
      <w:pPr>
        <w:pStyle w:val="ListBullet"/>
      </w:pPr>
      <w:r>
        <w:t>Maintained tool and part organization in workstation.</w:t>
      </w:r>
    </w:p>
    <w:p>
      <w:pPr>
        <w:pStyle w:val="Heading1"/>
      </w:pPr>
      <w:r>
        <w:t>Car Wash Attendant</w:t>
      </w:r>
    </w:p>
    <w:p>
      <w:pPr>
        <w:pStyle w:val="ListBullet"/>
      </w:pPr>
      <w:r>
        <w:t>Guided vehicles; checked neutral/antenna mirrors per SOP.</w:t>
      </w:r>
    </w:p>
    <w:p>
      <w:pPr>
        <w:pStyle w:val="ListBullet"/>
      </w:pPr>
      <w:r>
        <w:t>Pre‑rinsed bugs/road tar; applied soap with controlled wand.</w:t>
      </w:r>
    </w:p>
    <w:p>
      <w:pPr>
        <w:pStyle w:val="ListBullet"/>
      </w:pPr>
      <w:r>
        <w:t>Wiped interiors; vacuumed; logged damage notes with photos.</w:t>
      </w:r>
    </w:p>
    <w:p>
      <w:pPr>
        <w:pStyle w:val="ListBullet"/>
      </w:pPr>
      <w:r>
        <w:t>Stocked chemicals; mixed per dilution chart; wore PPE.</w:t>
      </w:r>
    </w:p>
    <w:p>
      <w:pPr>
        <w:pStyle w:val="ListBullet"/>
      </w:pPr>
      <w:r>
        <w:t>Kept bays and walkways clean; posted wet floor signs.</w:t>
      </w:r>
    </w:p>
    <w:p>
      <w:pPr>
        <w:pStyle w:val="ListBullet"/>
      </w:pPr>
      <w:r>
        <w:t>Handled cash/receipts; balanced drawer at close.</w:t>
      </w:r>
    </w:p>
    <w:p>
      <w:pPr>
        <w:pStyle w:val="Heading1"/>
      </w:pPr>
      <w:r>
        <w:t>Hotel Front Desk</w:t>
      </w:r>
    </w:p>
    <w:p>
      <w:pPr>
        <w:pStyle w:val="ListBullet"/>
      </w:pPr>
      <w:r>
        <w:t>Checked in guests; verified IDs and payments; issued keys.</w:t>
      </w:r>
    </w:p>
    <w:p>
      <w:pPr>
        <w:pStyle w:val="ListBullet"/>
      </w:pPr>
      <w:r>
        <w:t>Handled room changes; coordinated with housekeeping.</w:t>
      </w:r>
    </w:p>
    <w:p>
      <w:pPr>
        <w:pStyle w:val="ListBullet"/>
      </w:pPr>
      <w:r>
        <w:t>Logged maintenance requests; called appropriate vendor.</w:t>
      </w:r>
    </w:p>
    <w:p>
      <w:pPr>
        <w:pStyle w:val="ListBullet"/>
      </w:pPr>
      <w:r>
        <w:t>Balanced cash/credit; closed shift with reports.</w:t>
      </w:r>
    </w:p>
    <w:p>
      <w:pPr>
        <w:pStyle w:val="ListBullet"/>
      </w:pPr>
      <w:r>
        <w:t>Answered phones; documented messages accurately.</w:t>
      </w:r>
    </w:p>
    <w:p>
      <w:pPr>
        <w:pStyle w:val="ListBullet"/>
      </w:pPr>
      <w:r>
        <w:t>Maintained lobby cleanliness and signage.</w:t>
      </w:r>
    </w:p>
    <w:p>
      <w:pPr>
        <w:pStyle w:val="Heading1"/>
      </w:pPr>
      <w:r>
        <w:t>Call Center Rep</w:t>
      </w:r>
    </w:p>
    <w:p>
      <w:pPr>
        <w:pStyle w:val="ListBullet"/>
      </w:pPr>
      <w:r>
        <w:t>Answered 30–60 calls/shift; used scripts; documented tickets.</w:t>
      </w:r>
    </w:p>
    <w:p>
      <w:pPr>
        <w:pStyle w:val="ListBullet"/>
      </w:pPr>
      <w:r>
        <w:t>Verified customer identity; updated records accurately.</w:t>
      </w:r>
    </w:p>
    <w:p>
      <w:pPr>
        <w:pStyle w:val="ListBullet"/>
      </w:pPr>
      <w:r>
        <w:t>Escalated hazards/urgent issues per SOP.</w:t>
      </w:r>
    </w:p>
    <w:p>
      <w:pPr>
        <w:pStyle w:val="ListBullet"/>
      </w:pPr>
      <w:r>
        <w:t>Followed call metrics (AHT, QA scores); improved with coaching.</w:t>
      </w:r>
    </w:p>
    <w:p>
      <w:pPr>
        <w:pStyle w:val="ListBullet"/>
      </w:pPr>
      <w:r>
        <w:t>Used headset/computer; managed multiple systems without error.</w:t>
      </w:r>
    </w:p>
    <w:p>
      <w:pPr>
        <w:pStyle w:val="ListBullet"/>
      </w:pPr>
      <w:r>
        <w:t>Closed tickets with clear notes and next steps.</w:t>
      </w:r>
    </w:p>
    <w:p>
      <w:pPr>
        <w:pStyle w:val="Heading1"/>
      </w:pPr>
      <w:r>
        <w:t>Receptionist</w:t>
      </w:r>
    </w:p>
    <w:p>
      <w:pPr>
        <w:pStyle w:val="ListBullet"/>
      </w:pPr>
      <w:r>
        <w:t>Greeted visitors; verified purpose; issued badges.</w:t>
      </w:r>
    </w:p>
    <w:p>
      <w:pPr>
        <w:pStyle w:val="ListBullet"/>
      </w:pPr>
      <w:r>
        <w:t>Maintained sign‑in logs; complied with privacy rules.</w:t>
      </w:r>
    </w:p>
    <w:p>
      <w:pPr>
        <w:pStyle w:val="ListBullet"/>
      </w:pPr>
      <w:r>
        <w:t>Handled mail/packages; logged and notified recipients.</w:t>
      </w:r>
    </w:p>
    <w:p>
      <w:pPr>
        <w:pStyle w:val="ListBullet"/>
      </w:pPr>
      <w:r>
        <w:t>Scheduled appointments; kept calendar accurate.</w:t>
      </w:r>
    </w:p>
    <w:p>
      <w:pPr>
        <w:pStyle w:val="ListBullet"/>
      </w:pPr>
      <w:r>
        <w:t>Answered phones; routed messages clearly.</w:t>
      </w:r>
    </w:p>
    <w:p>
      <w:pPr>
        <w:pStyle w:val="ListBullet"/>
      </w:pPr>
      <w:r>
        <w:t>Kept front desk area tidy and accessible.</w:t>
      </w:r>
    </w:p>
    <w:p>
      <w:pPr>
        <w:pStyle w:val="Heading1"/>
      </w:pPr>
      <w:r>
        <w:t>Caretaker/Childcare Assistant</w:t>
      </w:r>
    </w:p>
    <w:p>
      <w:pPr>
        <w:pStyle w:val="ListBullet"/>
      </w:pPr>
      <w:r>
        <w:t>Supervised groups; maintained headcounts at all times.</w:t>
      </w:r>
    </w:p>
    <w:p>
      <w:pPr>
        <w:pStyle w:val="ListBullet"/>
      </w:pPr>
      <w:r>
        <w:t>Set up activities; cleaned and sanitized materials.</w:t>
      </w:r>
    </w:p>
    <w:p>
      <w:pPr>
        <w:pStyle w:val="ListBullet"/>
      </w:pPr>
      <w:r>
        <w:t>Prepared snacks; logged allergies; checked temperatures.</w:t>
      </w:r>
    </w:p>
    <w:p>
      <w:pPr>
        <w:pStyle w:val="ListBullet"/>
      </w:pPr>
      <w:r>
        <w:t>Communicated with parents; documented incidents professionally.</w:t>
      </w:r>
    </w:p>
    <w:p>
      <w:pPr>
        <w:pStyle w:val="ListBullet"/>
      </w:pPr>
      <w:r>
        <w:t>Maintained safe play areas; removed hazards promptly.</w:t>
      </w:r>
    </w:p>
    <w:p>
      <w:pPr>
        <w:pStyle w:val="ListBullet"/>
      </w:pPr>
      <w:r>
        <w:t>Followed daily schedules and instructions from lead staff.</w:t>
      </w:r>
    </w:p>
    <w:p>
      <w:pPr>
        <w:pStyle w:val="Heading1"/>
      </w:pPr>
      <w:r>
        <w:t>Grocery Bagger/Cart Attendant</w:t>
      </w:r>
    </w:p>
    <w:p>
      <w:pPr>
        <w:pStyle w:val="ListBullet"/>
      </w:pPr>
      <w:r>
        <w:t>Bagged to prevent damage; separated chemicals from food.</w:t>
      </w:r>
    </w:p>
    <w:p>
      <w:pPr>
        <w:pStyle w:val="ListBullet"/>
      </w:pPr>
      <w:r>
        <w:t>Collected carts safely; wore high‑visibility; watched traffic.</w:t>
      </w:r>
    </w:p>
    <w:p>
      <w:pPr>
        <w:pStyle w:val="ListBullet"/>
      </w:pPr>
      <w:r>
        <w:t>Cleaned entryways; mopped spills; posted wet floor signs.</w:t>
      </w:r>
    </w:p>
    <w:p>
      <w:pPr>
        <w:pStyle w:val="ListBullet"/>
      </w:pPr>
      <w:r>
        <w:t>Assisted customers to vehicles; followed lifting technique.</w:t>
      </w:r>
    </w:p>
    <w:p>
      <w:pPr>
        <w:pStyle w:val="ListBullet"/>
      </w:pPr>
      <w:r>
        <w:t>Returned stray items to shelves; maintained front‑end order.</w:t>
      </w:r>
    </w:p>
    <w:p>
      <w:pPr>
        <w:pStyle w:val="ListBullet"/>
      </w:pPr>
      <w:r>
        <w:t>Supported cashiers during rush periods.</w:t>
      </w:r>
    </w:p>
    <w:p>
      <w:pPr>
        <w:pStyle w:val="Heading1"/>
      </w:pPr>
      <w:r>
        <w:t>Food Runner/Expo</w:t>
      </w:r>
    </w:p>
    <w:p>
      <w:pPr>
        <w:pStyle w:val="ListBullet"/>
      </w:pPr>
      <w:r>
        <w:t>Checked plates for accuracy; verified allergens/modifiers.</w:t>
      </w:r>
    </w:p>
    <w:p>
      <w:pPr>
        <w:pStyle w:val="ListBullet"/>
      </w:pPr>
      <w:r>
        <w:t>Staged tickets; prioritized by time; communicated to line.</w:t>
      </w:r>
    </w:p>
    <w:p>
      <w:pPr>
        <w:pStyle w:val="ListBullet"/>
      </w:pPr>
      <w:r>
        <w:t>Stocked pass; kept heat lamps and window clean.</w:t>
      </w:r>
    </w:p>
    <w:p>
      <w:pPr>
        <w:pStyle w:val="ListBullet"/>
      </w:pPr>
      <w:r>
        <w:t>Ran plates safely; maintained egress; avoided spills.</w:t>
      </w:r>
    </w:p>
    <w:p>
      <w:pPr>
        <w:pStyle w:val="ListBullet"/>
      </w:pPr>
      <w:r>
        <w:t>Assisted with closing sidework and restocking.</w:t>
      </w:r>
    </w:p>
    <w:p>
      <w:pPr>
        <w:pStyle w:val="ListBullet"/>
      </w:pPr>
      <w:r>
        <w:t>Logged comps/remakes per manager direction.</w:t>
      </w:r>
    </w:p>
    <w:p>
      <w:pPr>
        <w:pStyle w:val="Heading1"/>
      </w:pPr>
      <w:r>
        <w:t>Host/Hostess</w:t>
      </w:r>
    </w:p>
    <w:p>
      <w:pPr>
        <w:pStyle w:val="ListBullet"/>
      </w:pPr>
      <w:r>
        <w:t>Managed waitlist; quoted times; seated to server rotation.</w:t>
      </w:r>
    </w:p>
    <w:p>
      <w:pPr>
        <w:pStyle w:val="ListBullet"/>
      </w:pPr>
      <w:r>
        <w:t>Prepared sections; menus/silverware stocked; cleaned stations.</w:t>
      </w:r>
    </w:p>
    <w:p>
      <w:pPr>
        <w:pStyle w:val="ListBullet"/>
      </w:pPr>
      <w:r>
        <w:t>Resolved seating conflicts; communicated with team calmly.</w:t>
      </w:r>
    </w:p>
    <w:p>
      <w:pPr>
        <w:pStyle w:val="ListBullet"/>
      </w:pPr>
      <w:r>
        <w:t>Answered phones; took basic reservations or messages.</w:t>
      </w:r>
    </w:p>
    <w:p>
      <w:pPr>
        <w:pStyle w:val="ListBullet"/>
      </w:pPr>
      <w:r>
        <w:t>Monitored entry for safety; cleared obstructions.</w:t>
      </w:r>
    </w:p>
    <w:p>
      <w:pPr>
        <w:pStyle w:val="ListBullet"/>
      </w:pPr>
      <w:r>
        <w:t>Assisted bussers with table resets during rush.</w:t>
      </w:r>
    </w:p>
    <w:p>
      <w:pPr>
        <w:pStyle w:val="Heading1"/>
      </w:pPr>
      <w:r>
        <w:t>Baker Assistant</w:t>
      </w:r>
    </w:p>
    <w:p>
      <w:pPr>
        <w:pStyle w:val="ListBullet"/>
      </w:pPr>
      <w:r>
        <w:t>Scaled ingredients by weight; verified measurements.</w:t>
      </w:r>
    </w:p>
    <w:p>
      <w:pPr>
        <w:pStyle w:val="ListBullet"/>
      </w:pPr>
      <w:r>
        <w:t>Monitored proofing times; logged oven temps/bakes.</w:t>
      </w:r>
    </w:p>
    <w:p>
      <w:pPr>
        <w:pStyle w:val="ListBullet"/>
      </w:pPr>
      <w:r>
        <w:t>Used mixers/slicers safely; cleaned and sanitized.</w:t>
      </w:r>
    </w:p>
    <w:p>
      <w:pPr>
        <w:pStyle w:val="ListBullet"/>
      </w:pPr>
      <w:r>
        <w:t>Packaged product; labeled with dates; rotated stock.</w:t>
      </w:r>
    </w:p>
    <w:p>
      <w:pPr>
        <w:pStyle w:val="ListBullet"/>
      </w:pPr>
      <w:r>
        <w:t>Kept work area organized; minimized cross‑contamination.</w:t>
      </w:r>
    </w:p>
    <w:p>
      <w:pPr>
        <w:pStyle w:val="ListBullet"/>
      </w:pPr>
      <w:r>
        <w:t>Followed schedules to meet production targets.</w:t>
      </w:r>
    </w:p>
    <w:p>
      <w:pPr>
        <w:pStyle w:val="Heading1"/>
      </w:pPr>
      <w:r>
        <w:t>Butcher/Meat Counter Assistant</w:t>
      </w:r>
    </w:p>
    <w:p>
      <w:pPr>
        <w:pStyle w:val="ListBullet"/>
      </w:pPr>
      <w:r>
        <w:t>Wrapped/labeled meats; verified weights and prices.</w:t>
      </w:r>
    </w:p>
    <w:p>
      <w:pPr>
        <w:pStyle w:val="ListBullet"/>
      </w:pPr>
      <w:r>
        <w:t>Kept cases clean; rotated stock; checked temps.</w:t>
      </w:r>
    </w:p>
    <w:p>
      <w:pPr>
        <w:pStyle w:val="ListBullet"/>
      </w:pPr>
      <w:r>
        <w:t>Used knives/saws safely; wore cut‑resistant PPE.</w:t>
      </w:r>
    </w:p>
    <w:p>
      <w:pPr>
        <w:pStyle w:val="ListBullet"/>
      </w:pPr>
      <w:r>
        <w:t>Cleaned tools; sanitized boards; disposed of waste correctly.</w:t>
      </w:r>
    </w:p>
    <w:p>
      <w:pPr>
        <w:pStyle w:val="ListBullet"/>
      </w:pPr>
      <w:r>
        <w:t>Assisted customers; answered basic prep questions.</w:t>
      </w:r>
    </w:p>
    <w:p>
      <w:pPr>
        <w:pStyle w:val="ListBullet"/>
      </w:pPr>
      <w:r>
        <w:t>Logged grind logs/lot codes as required.</w:t>
      </w:r>
    </w:p>
    <w:p>
      <w:pPr>
        <w:pStyle w:val="Heading1"/>
      </w:pPr>
      <w:r>
        <w:t>Delivery Helper (Furniture/Appliances)</w:t>
      </w:r>
    </w:p>
    <w:p>
      <w:pPr>
        <w:pStyle w:val="ListBullet"/>
      </w:pPr>
      <w:r>
        <w:t>Prepped pads/straps; protected doorways and floors.</w:t>
      </w:r>
    </w:p>
    <w:p>
      <w:pPr>
        <w:pStyle w:val="ListBullet"/>
      </w:pPr>
      <w:r>
        <w:t>Carried heavy items with team lift and dollies.</w:t>
      </w:r>
    </w:p>
    <w:p>
      <w:pPr>
        <w:pStyle w:val="ListBullet"/>
      </w:pPr>
      <w:r>
        <w:t>Assembled basics; used hand tools; checked fasteners.</w:t>
      </w:r>
    </w:p>
    <w:p>
      <w:pPr>
        <w:pStyle w:val="ListBullet"/>
      </w:pPr>
      <w:r>
        <w:t>Photographed placement; obtained delivery confirmations.</w:t>
      </w:r>
    </w:p>
    <w:p>
      <w:pPr>
        <w:pStyle w:val="ListBullet"/>
      </w:pPr>
      <w:r>
        <w:t>Kept truck organized; tied down loads per SOP.</w:t>
      </w:r>
    </w:p>
    <w:p>
      <w:pPr>
        <w:pStyle w:val="ListBullet"/>
      </w:pPr>
      <w:r>
        <w:t>Communicated ETA and issues to dispatch.</w:t>
      </w:r>
    </w:p>
    <w:p>
      <w:pPr>
        <w:pStyle w:val="Heading1"/>
      </w:pPr>
      <w:r>
        <w:t>Print Shop Assistant</w:t>
      </w:r>
    </w:p>
    <w:p>
      <w:pPr>
        <w:pStyle w:val="ListBullet"/>
      </w:pPr>
      <w:r>
        <w:t>Printed/cut jobs; verified sizes and paper types.</w:t>
      </w:r>
    </w:p>
    <w:p>
      <w:pPr>
        <w:pStyle w:val="ListBullet"/>
      </w:pPr>
      <w:r>
        <w:t>Operated copiers/laminators; cleared jams safely.</w:t>
      </w:r>
    </w:p>
    <w:p>
      <w:pPr>
        <w:pStyle w:val="ListBullet"/>
      </w:pPr>
      <w:r>
        <w:t>Checked proofs; corrected typos with customer approval.</w:t>
      </w:r>
    </w:p>
    <w:p>
      <w:pPr>
        <w:pStyle w:val="ListBullet"/>
      </w:pPr>
      <w:r>
        <w:t>Packed orders; protected corners; labeled boxes.</w:t>
      </w:r>
    </w:p>
    <w:p>
      <w:pPr>
        <w:pStyle w:val="ListBullet"/>
      </w:pPr>
      <w:r>
        <w:t>Maintained supplies; tracked toner and paper usage.</w:t>
      </w:r>
    </w:p>
    <w:p>
      <w:pPr>
        <w:pStyle w:val="ListBullet"/>
      </w:pPr>
      <w:r>
        <w:t>Kept counters and cutters clean for safety.</w:t>
      </w:r>
    </w:p>
    <w:p>
      <w:pPr>
        <w:pStyle w:val="Heading1"/>
      </w:pPr>
      <w:r>
        <w:t>Parking Attendant</w:t>
      </w:r>
    </w:p>
    <w:p>
      <w:pPr>
        <w:pStyle w:val="ListBullet"/>
      </w:pPr>
      <w:r>
        <w:t>Directed vehicles; maintained safe pedestrian paths.</w:t>
      </w:r>
    </w:p>
    <w:p>
      <w:pPr>
        <w:pStyle w:val="ListBullet"/>
      </w:pPr>
      <w:r>
        <w:t>Handled cash; issued tickets; balanced drawer.</w:t>
      </w:r>
    </w:p>
    <w:p>
      <w:pPr>
        <w:pStyle w:val="ListBullet"/>
      </w:pPr>
      <w:r>
        <w:t>Watched for hazards; reported spills and obstructions.</w:t>
      </w:r>
    </w:p>
    <w:p>
      <w:pPr>
        <w:pStyle w:val="ListBullet"/>
      </w:pPr>
      <w:r>
        <w:t>Placed cones/signs; removed at end of shift.</w:t>
      </w:r>
    </w:p>
    <w:p>
      <w:pPr>
        <w:pStyle w:val="ListBullet"/>
      </w:pPr>
      <w:r>
        <w:t>Assisted customers with basic questions/directions.</w:t>
      </w:r>
    </w:p>
    <w:p>
      <w:pPr>
        <w:pStyle w:val="ListBullet"/>
      </w:pPr>
      <w:r>
        <w:t>Kept booth area clean and stocked.</w:t>
      </w:r>
    </w:p>
    <w:p>
      <w:pPr>
        <w:pStyle w:val="Heading1"/>
      </w:pPr>
      <w:r>
        <w:t>Valet Attendant (Non‑CDL)</w:t>
      </w:r>
    </w:p>
    <w:p>
      <w:pPr>
        <w:pStyle w:val="ListBullet"/>
      </w:pPr>
      <w:r>
        <w:t>Parked/retrieved vehicles; inspected for existing damage.</w:t>
      </w:r>
    </w:p>
    <w:p>
      <w:pPr>
        <w:pStyle w:val="ListBullet"/>
      </w:pPr>
      <w:r>
        <w:t>Used key control; labeled and stored securely.</w:t>
      </w:r>
    </w:p>
    <w:p>
      <w:pPr>
        <w:pStyle w:val="ListBullet"/>
      </w:pPr>
      <w:r>
        <w:t>Followed speed limits and traffic patterns on site.</w:t>
      </w:r>
    </w:p>
    <w:p>
      <w:pPr>
        <w:pStyle w:val="ListBullet"/>
      </w:pPr>
      <w:r>
        <w:t>Assisted guests with doors/luggage safely.</w:t>
      </w:r>
    </w:p>
    <w:p>
      <w:pPr>
        <w:pStyle w:val="ListBullet"/>
      </w:pPr>
      <w:r>
        <w:t>Reported unsafe vehicles; refused operation per policy.</w:t>
      </w:r>
    </w:p>
    <w:p>
      <w:pPr>
        <w:pStyle w:val="ListBullet"/>
      </w:pPr>
      <w:r>
        <w:t>Kept lanes clear; maintained communication with team.</w:t>
      </w:r>
    </w:p>
    <w:p>
      <w:pPr>
        <w:pStyle w:val="Heading1"/>
      </w:pPr>
      <w:r>
        <w:t>Theater Usher</w:t>
      </w:r>
    </w:p>
    <w:p>
      <w:pPr>
        <w:pStyle w:val="ListBullet"/>
      </w:pPr>
      <w:r>
        <w:t>Checked tickets; directed seating; kept aisles clear.</w:t>
      </w:r>
    </w:p>
    <w:p>
      <w:pPr>
        <w:pStyle w:val="ListBullet"/>
      </w:pPr>
      <w:r>
        <w:t>Monitored guests for safety issues; escalated disruptions.</w:t>
      </w:r>
    </w:p>
    <w:p>
      <w:pPr>
        <w:pStyle w:val="ListBullet"/>
      </w:pPr>
      <w:r>
        <w:t>Cleaned theaters; removed debris between shows.</w:t>
      </w:r>
    </w:p>
    <w:p>
      <w:pPr>
        <w:pStyle w:val="ListBullet"/>
      </w:pPr>
      <w:r>
        <w:t>Restocked supplies; kept entrances neat.</w:t>
      </w:r>
    </w:p>
    <w:p>
      <w:pPr>
        <w:pStyle w:val="ListBullet"/>
      </w:pPr>
      <w:r>
        <w:t>Assisted with emergency egress when needed.</w:t>
      </w:r>
    </w:p>
    <w:p>
      <w:pPr>
        <w:pStyle w:val="ListBullet"/>
      </w:pPr>
      <w:r>
        <w:t>Provided basic venue information to guests.</w:t>
      </w:r>
    </w:p>
    <w:p>
      <w:pPr>
        <w:pStyle w:val="Heading1"/>
      </w:pPr>
      <w:r>
        <w:t>Farm Hand/Greenhouse Worker</w:t>
      </w:r>
    </w:p>
    <w:p>
      <w:pPr>
        <w:pStyle w:val="ListBullet"/>
      </w:pPr>
      <w:r>
        <w:t>Watered and fertilized per schedule; logged applications.</w:t>
      </w:r>
    </w:p>
    <w:p>
      <w:pPr>
        <w:pStyle w:val="ListBullet"/>
      </w:pPr>
      <w:r>
        <w:t>Transplanted/harvested; counted flats/crates; recorded yields.</w:t>
      </w:r>
    </w:p>
    <w:p>
      <w:pPr>
        <w:pStyle w:val="ListBullet"/>
      </w:pPr>
      <w:r>
        <w:t>Operated small tools; maintained guards/PPE.</w:t>
      </w:r>
    </w:p>
    <w:p>
      <w:pPr>
        <w:pStyle w:val="ListBullet"/>
      </w:pPr>
      <w:r>
        <w:t>Loaded product; stacked safely; secured loads.</w:t>
      </w:r>
    </w:p>
    <w:p>
      <w:pPr>
        <w:pStyle w:val="ListBullet"/>
      </w:pPr>
      <w:r>
        <w:t>Removed plant waste; kept walkways clear.</w:t>
      </w:r>
    </w:p>
    <w:p>
      <w:pPr>
        <w:pStyle w:val="ListBullet"/>
      </w:pPr>
      <w:r>
        <w:t>Maintained irrigation and greenhouse cleanliness.</w:t>
      </w:r>
    </w:p>
    <w:p>
      <w:pPr>
        <w:pStyle w:val="Heading1"/>
      </w:pPr>
      <w:r>
        <w:t>Pet Care/Kennel Assistant</w:t>
      </w:r>
    </w:p>
    <w:p>
      <w:pPr>
        <w:pStyle w:val="ListBullet"/>
      </w:pPr>
      <w:r>
        <w:t>Fed and watered on schedule; tracked intake/output logs.</w:t>
      </w:r>
    </w:p>
    <w:p>
      <w:pPr>
        <w:pStyle w:val="ListBullet"/>
      </w:pPr>
      <w:r>
        <w:t>Cleaned kennels; sanitized per SOP; handled chemicals safely.</w:t>
      </w:r>
    </w:p>
    <w:p>
      <w:pPr>
        <w:pStyle w:val="ListBullet"/>
      </w:pPr>
      <w:r>
        <w:t>Walked dogs; used leash control; monitored behavior.</w:t>
      </w:r>
    </w:p>
    <w:p>
      <w:pPr>
        <w:pStyle w:val="ListBullet"/>
      </w:pPr>
      <w:r>
        <w:t>Washed laundry; folded and stocked supplies.</w:t>
      </w:r>
    </w:p>
    <w:p>
      <w:pPr>
        <w:pStyle w:val="ListBullet"/>
      </w:pPr>
      <w:r>
        <w:t>Assisted with customer pick‑ups with secure hand‑offs.</w:t>
      </w:r>
    </w:p>
    <w:p>
      <w:pPr>
        <w:pStyle w:val="ListBullet"/>
      </w:pPr>
      <w:r>
        <w:t>Reported health concerns to supervisor promptly.</w:t>
      </w:r>
    </w:p>
    <w:p>
      <w:pPr>
        <w:pStyle w:val="Heading1"/>
      </w:pPr>
      <w:r>
        <w:t>Warehouse Packer</w:t>
      </w:r>
    </w:p>
    <w:p>
      <w:pPr>
        <w:pStyle w:val="ListBullet"/>
      </w:pPr>
      <w:r>
        <w:t>Packed orders; selected correct dunnage; prevented damage.</w:t>
      </w:r>
    </w:p>
    <w:p>
      <w:pPr>
        <w:pStyle w:val="ListBullet"/>
      </w:pPr>
      <w:r>
        <w:t>Printed labels; weighed; verified addresses and SKUs.</w:t>
      </w:r>
    </w:p>
    <w:p>
      <w:pPr>
        <w:pStyle w:val="ListBullet"/>
      </w:pPr>
      <w:r>
        <w:t>Sealed cartons; stacked to safe heights on pallets.</w:t>
      </w:r>
    </w:p>
    <w:p>
      <w:pPr>
        <w:pStyle w:val="ListBullet"/>
      </w:pPr>
      <w:r>
        <w:t>Scanned orders as shipped; updated system status.</w:t>
      </w:r>
    </w:p>
    <w:p>
      <w:pPr>
        <w:pStyle w:val="ListBullet"/>
      </w:pPr>
      <w:r>
        <w:t>Maintained clean packing stations; organized supplies.</w:t>
      </w:r>
    </w:p>
    <w:p>
      <w:pPr>
        <w:pStyle w:val="ListBullet"/>
      </w:pPr>
      <w:r>
        <w:t>Reported low inventory of packaging materials.</w:t>
      </w:r>
    </w:p>
    <w:p>
      <w:pPr>
        <w:pStyle w:val="Heading1"/>
      </w:pPr>
      <w:r>
        <w:t>E‑commerce Picker/Packer</w:t>
      </w:r>
    </w:p>
    <w:p>
      <w:pPr>
        <w:pStyle w:val="ListBullet"/>
      </w:pPr>
      <w:r>
        <w:t>Picked units by scanner; confirmed item/size/color.</w:t>
      </w:r>
    </w:p>
    <w:p>
      <w:pPr>
        <w:pStyle w:val="ListBullet"/>
      </w:pPr>
      <w:r>
        <w:t>Met pick/pack rates; minimized errors under time pressure.</w:t>
      </w:r>
    </w:p>
    <w:p>
      <w:pPr>
        <w:pStyle w:val="ListBullet"/>
      </w:pPr>
      <w:r>
        <w:t>Resolved out‑of‑stocks; suggested subs per SOP.</w:t>
      </w:r>
    </w:p>
    <w:p>
      <w:pPr>
        <w:pStyle w:val="ListBullet"/>
      </w:pPr>
      <w:r>
        <w:t>Kept aisles clear; returned stray items to bins.</w:t>
      </w:r>
    </w:p>
    <w:p>
      <w:pPr>
        <w:pStyle w:val="ListBullet"/>
      </w:pPr>
      <w:r>
        <w:t>Sealed and labeled parcels; staged by route.</w:t>
      </w:r>
    </w:p>
    <w:p>
      <w:pPr>
        <w:pStyle w:val="ListBullet"/>
      </w:pPr>
      <w:r>
        <w:t>Followed PPE and ergonomic lifting practices.</w:t>
      </w:r>
    </w:p>
    <w:p>
      <w:pPr>
        <w:pStyle w:val="Heading1"/>
      </w:pPr>
      <w:r>
        <w:t>Thrift Store Associate</w:t>
      </w:r>
    </w:p>
    <w:p>
      <w:pPr>
        <w:pStyle w:val="ListBullet"/>
      </w:pPr>
      <w:r>
        <w:t>Sorted donations; separated by category; checked for hazards.</w:t>
      </w:r>
    </w:p>
    <w:p>
      <w:pPr>
        <w:pStyle w:val="ListBullet"/>
      </w:pPr>
      <w:r>
        <w:t>Priced items; followed pricing guides; tagged and hung.</w:t>
      </w:r>
    </w:p>
    <w:p>
      <w:pPr>
        <w:pStyle w:val="ListBullet"/>
      </w:pPr>
      <w:r>
        <w:t>Stocked sales floor; rotated inventory; removed unsafe items.</w:t>
      </w:r>
    </w:p>
    <w:p>
      <w:pPr>
        <w:pStyle w:val="ListBullet"/>
      </w:pPr>
      <w:r>
        <w:t>Assisted customers; kept fitting rooms clear.</w:t>
      </w:r>
    </w:p>
    <w:p>
      <w:pPr>
        <w:pStyle w:val="ListBullet"/>
      </w:pPr>
      <w:r>
        <w:t>Baled textiles/cardboard; used compactor safely.</w:t>
      </w:r>
    </w:p>
    <w:p>
      <w:pPr>
        <w:pStyle w:val="ListBullet"/>
      </w:pPr>
      <w:r>
        <w:t>Maintained clean dock and donation lanes.</w:t>
      </w:r>
    </w:p>
    <w:p>
      <w:pPr>
        <w:pStyle w:val="Heading1"/>
      </w:pPr>
      <w:r>
        <w:t>Donation Center Attendant</w:t>
      </w:r>
    </w:p>
    <w:p>
      <w:pPr>
        <w:pStyle w:val="ListBullet"/>
      </w:pPr>
      <w:r>
        <w:t>Directed vehicles; unloaded donations safely; used carts/dollies.</w:t>
      </w:r>
    </w:p>
    <w:p>
      <w:pPr>
        <w:pStyle w:val="ListBullet"/>
      </w:pPr>
      <w:r>
        <w:t>Screened items; rejected unsafe/soiled items per policy.</w:t>
      </w:r>
    </w:p>
    <w:p>
      <w:pPr>
        <w:pStyle w:val="ListBullet"/>
      </w:pPr>
      <w:r>
        <w:t>Sorted to bins; labeled; kept dock clear.</w:t>
      </w:r>
    </w:p>
    <w:p>
      <w:pPr>
        <w:pStyle w:val="ListBullet"/>
      </w:pPr>
      <w:r>
        <w:t>Provided receipts; recorded counts/weights if required.</w:t>
      </w:r>
    </w:p>
    <w:p>
      <w:pPr>
        <w:pStyle w:val="ListBullet"/>
      </w:pPr>
      <w:r>
        <w:t>Communicated with retail floor on needed categories.</w:t>
      </w:r>
    </w:p>
    <w:p>
      <w:pPr>
        <w:pStyle w:val="ListBullet"/>
      </w:pPr>
      <w:r>
        <w:t>Kept traffic cones/signage in correct positions.</w:t>
      </w:r>
    </w:p>
    <w:p>
      <w:pPr>
        <w:pStyle w:val="Heading1"/>
      </w:pPr>
      <w:r>
        <w:t>Laundry Attendant</w:t>
      </w:r>
    </w:p>
    <w:p>
      <w:pPr>
        <w:pStyle w:val="ListBullet"/>
      </w:pPr>
      <w:r>
        <w:t>Sorted linens by type/soil; loaded machines to capacity.</w:t>
      </w:r>
    </w:p>
    <w:p>
      <w:pPr>
        <w:pStyle w:val="ListBullet"/>
      </w:pPr>
      <w:r>
        <w:t>Measured detergent; set cycles; tracked loads/hour.</w:t>
      </w:r>
    </w:p>
    <w:p>
      <w:pPr>
        <w:pStyle w:val="ListBullet"/>
      </w:pPr>
      <w:r>
        <w:t>Dried/folded to spec; stacked safely; labeled carts.</w:t>
      </w:r>
    </w:p>
    <w:p>
      <w:pPr>
        <w:pStyle w:val="ListBullet"/>
      </w:pPr>
      <w:r>
        <w:t>Cleaned lint traps; reduced fire risk; logged maintenance.</w:t>
      </w:r>
    </w:p>
    <w:p>
      <w:pPr>
        <w:pStyle w:val="ListBullet"/>
      </w:pPr>
      <w:r>
        <w:t>Kept floors dry; posted wet floor signs during spills.</w:t>
      </w:r>
    </w:p>
    <w:p>
      <w:pPr>
        <w:pStyle w:val="ListBullet"/>
      </w:pPr>
      <w:r>
        <w:t>Reported machine issues to maintenance promptly.</w:t>
      </w:r>
    </w:p>
    <w:p>
      <w:pPr>
        <w:pStyle w:val="Heading1"/>
      </w:pPr>
      <w:r>
        <w:t>Restaurant Cleaner/Busser</w:t>
      </w:r>
    </w:p>
    <w:p>
      <w:pPr>
        <w:pStyle w:val="ListBullet"/>
      </w:pPr>
      <w:r>
        <w:t>Cleared tables within 2 minutes; reset with correct placements.</w:t>
      </w:r>
    </w:p>
    <w:p>
      <w:pPr>
        <w:pStyle w:val="ListBullet"/>
      </w:pPr>
      <w:r>
        <w:t>Wiped/sanitized surfaces; used correct dwell times.</w:t>
      </w:r>
    </w:p>
    <w:p>
      <w:pPr>
        <w:pStyle w:val="ListBullet"/>
      </w:pPr>
      <w:r>
        <w:t>Kept server stations stocked; rolled silverware to par.</w:t>
      </w:r>
    </w:p>
    <w:p>
      <w:pPr>
        <w:pStyle w:val="ListBullet"/>
      </w:pPr>
      <w:r>
        <w:t>Emptied trash; replaced liners; separated recycling.</w:t>
      </w:r>
    </w:p>
    <w:p>
      <w:pPr>
        <w:pStyle w:val="ListBullet"/>
      </w:pPr>
      <w:r>
        <w:t>Mopped spills immediately; posted wet floor signs.</w:t>
      </w:r>
    </w:p>
    <w:p>
      <w:pPr>
        <w:pStyle w:val="ListBullet"/>
      </w:pPr>
      <w:r>
        <w:t>Assisted servers with running food during rush.</w:t>
      </w:r>
    </w:p>
    <w:p>
      <w:pPr>
        <w:pStyle w:val="Heading1"/>
      </w:pPr>
      <w:r>
        <w:t>Window Cleaner (Ground‑level)</w:t>
      </w:r>
    </w:p>
    <w:p>
      <w:pPr>
        <w:pStyle w:val="ListBullet"/>
      </w:pPr>
      <w:r>
        <w:t>Mixed solution per spec; labeled bottles; wore eye protection.</w:t>
      </w:r>
    </w:p>
    <w:p>
      <w:pPr>
        <w:pStyle w:val="ListBullet"/>
      </w:pPr>
      <w:r>
        <w:t>Used squeegee and pole; protected floors and fixtures.</w:t>
      </w:r>
    </w:p>
    <w:p>
      <w:pPr>
        <w:pStyle w:val="ListBullet"/>
      </w:pPr>
      <w:r>
        <w:t>Moved ladders safely; maintained three points of contact.</w:t>
      </w:r>
    </w:p>
    <w:p>
      <w:pPr>
        <w:pStyle w:val="ListBullet"/>
      </w:pPr>
      <w:r>
        <w:t>Cleaned frames and sills; removed debris; kept area neat.</w:t>
      </w:r>
    </w:p>
    <w:p>
      <w:pPr>
        <w:pStyle w:val="ListBullet"/>
      </w:pPr>
      <w:r>
        <w:t>Tracked job completion on checklist with timestamps.</w:t>
      </w:r>
    </w:p>
    <w:p>
      <w:pPr>
        <w:pStyle w:val="ListBullet"/>
      </w:pPr>
      <w:r>
        <w:t>Loaded/unloaded tools; secured in vehicle.</w:t>
      </w:r>
    </w:p>
    <w:p>
      <w:pPr>
        <w:pStyle w:val="Heading1"/>
      </w:pPr>
      <w:r>
        <w:t>Fuel Station Attendant</w:t>
      </w:r>
    </w:p>
    <w:p>
      <w:pPr>
        <w:pStyle w:val="ListBullet"/>
      </w:pPr>
      <w:r>
        <w:t>Monitored pumps; assisted customers; responded to spills per SOP.</w:t>
      </w:r>
    </w:p>
    <w:p>
      <w:pPr>
        <w:pStyle w:val="ListBullet"/>
      </w:pPr>
      <w:r>
        <w:t>Checked tank levels; logged readings; called for deliveries as needed.</w:t>
      </w:r>
    </w:p>
    <w:p>
      <w:pPr>
        <w:pStyle w:val="ListBullet"/>
      </w:pPr>
      <w:r>
        <w:t>Stocked store items; rotated dates; maintained coolers.</w:t>
      </w:r>
    </w:p>
    <w:p>
      <w:pPr>
        <w:pStyle w:val="ListBullet"/>
      </w:pPr>
      <w:r>
        <w:t>Cleaned forecourt; emptied bins; kept windscreen stations filled.</w:t>
      </w:r>
    </w:p>
    <w:p>
      <w:pPr>
        <w:pStyle w:val="ListBullet"/>
      </w:pPr>
      <w:r>
        <w:t>Verified age for restricted items; followed ID policies.</w:t>
      </w:r>
    </w:p>
    <w:p>
      <w:pPr>
        <w:pStyle w:val="ListBullet"/>
      </w:pPr>
      <w:r>
        <w:t>Closed cash drawer; balanced receipts and reports.</w:t>
      </w:r>
    </w:p>
    <w:p>
      <w:pPr>
        <w:pStyle w:val="Heading1"/>
      </w:pPr>
      <w:r>
        <w:t>Seasonal Helper (Holiday Ops)</w:t>
      </w:r>
    </w:p>
    <w:p>
      <w:pPr>
        <w:pStyle w:val="ListBullet"/>
      </w:pPr>
      <w:r>
        <w:t>Unloaded seasonal freight; staged by department; cut shrink safely.</w:t>
      </w:r>
    </w:p>
    <w:p>
      <w:pPr>
        <w:pStyle w:val="ListBullet"/>
      </w:pPr>
      <w:r>
        <w:t>Set displays; followed diagrams; verified lighting works.</w:t>
      </w:r>
    </w:p>
    <w:p>
      <w:pPr>
        <w:pStyle w:val="ListBullet"/>
      </w:pPr>
      <w:r>
        <w:t>Assisted customers with high volumes; kept lines organized.</w:t>
      </w:r>
    </w:p>
    <w:p>
      <w:pPr>
        <w:pStyle w:val="ListBullet"/>
      </w:pPr>
      <w:r>
        <w:t>Maintained clear egress in busy aisles; monitored hazards.</w:t>
      </w:r>
    </w:p>
    <w:p>
      <w:pPr>
        <w:pStyle w:val="ListBullet"/>
      </w:pPr>
      <w:r>
        <w:t>Packed away returns; labeled totes; updated counts.</w:t>
      </w:r>
    </w:p>
    <w:p>
      <w:pPr>
        <w:pStyle w:val="ListBullet"/>
      </w:pPr>
      <w:r>
        <w:t>Supported inventory and recovery at close.</w:t>
      </w:r>
    </w:p>
    <w:p>
      <w:pPr>
        <w:pStyle w:val="Heading1"/>
      </w:pPr>
      <w:r>
        <w:t>Temp Laborer (General)</w:t>
      </w:r>
    </w:p>
    <w:p>
      <w:pPr>
        <w:pStyle w:val="ListBullet"/>
      </w:pPr>
      <w:r>
        <w:t>Arrived on short notice; received site safety brief; signed in/out.</w:t>
      </w:r>
    </w:p>
    <w:p>
      <w:pPr>
        <w:pStyle w:val="ListBullet"/>
      </w:pPr>
      <w:r>
        <w:t>Completed basic labor tasks (carry, clean, stage) safely with PPE.</w:t>
      </w:r>
    </w:p>
    <w:p>
      <w:pPr>
        <w:pStyle w:val="ListBullet"/>
      </w:pPr>
      <w:r>
        <w:t>Followed instructions from different site leads daily.</w:t>
      </w:r>
    </w:p>
    <w:p>
      <w:pPr>
        <w:pStyle w:val="ListBullet"/>
      </w:pPr>
      <w:r>
        <w:t>Documented hours; returned loaned tools in good condition.</w:t>
      </w:r>
    </w:p>
    <w:p>
      <w:pPr>
        <w:pStyle w:val="ListBullet"/>
      </w:pPr>
      <w:r>
        <w:t>Maintained housekeeping; removed trip hazards promptly.</w:t>
      </w:r>
    </w:p>
    <w:p>
      <w:pPr>
        <w:pStyle w:val="ListBullet"/>
      </w:pPr>
      <w:r>
        <w:t>Reported near‑misses and hazards to supervisor.</w:t>
      </w:r>
    </w:p>
    <w:p>
      <w:pPr>
        <w:pStyle w:val="Heading1"/>
      </w:pPr>
      <w:r>
        <w:t>Warehouse Runner</w:t>
      </w:r>
    </w:p>
    <w:p>
      <w:pPr>
        <w:pStyle w:val="ListBullet"/>
      </w:pPr>
      <w:r>
        <w:t>Delivered urgent parts to lines; verified work order numbers.</w:t>
      </w:r>
    </w:p>
    <w:p>
      <w:pPr>
        <w:pStyle w:val="ListBullet"/>
      </w:pPr>
      <w:r>
        <w:t>Tracked pickups/drop‑offs with timestamps and signatures.</w:t>
      </w:r>
    </w:p>
    <w:p>
      <w:pPr>
        <w:pStyle w:val="ListBullet"/>
      </w:pPr>
      <w:r>
        <w:t>Used radio; communicated status; prioritized critical calls.</w:t>
      </w:r>
    </w:p>
    <w:p>
      <w:pPr>
        <w:pStyle w:val="ListBullet"/>
      </w:pPr>
      <w:r>
        <w:t>Kept aisles clear; returned empties; organized carts.</w:t>
      </w:r>
    </w:p>
    <w:p>
      <w:pPr>
        <w:pStyle w:val="ListBullet"/>
      </w:pPr>
      <w:r>
        <w:t>Checked small tools in/out; charged batteries.</w:t>
      </w:r>
    </w:p>
    <w:p>
      <w:pPr>
        <w:pStyle w:val="ListBullet"/>
      </w:pPr>
      <w:r>
        <w:t>Supported inventory with quick cycle counts.</w:t>
      </w:r>
    </w:p>
    <w:p>
      <w:pPr>
        <w:pStyle w:val="Heading1"/>
      </w:pPr>
      <w:r>
        <w:t>Construction Runner</w:t>
      </w:r>
    </w:p>
    <w:p>
      <w:pPr>
        <w:pStyle w:val="ListBullet"/>
      </w:pPr>
      <w:r>
        <w:t>Picked up materials from suppliers; verified loads vs. receipts.</w:t>
      </w:r>
    </w:p>
    <w:p>
      <w:pPr>
        <w:pStyle w:val="ListBullet"/>
      </w:pPr>
      <w:r>
        <w:t>Delivered to crews; staged in safe zones; confirmed counts.</w:t>
      </w:r>
    </w:p>
    <w:p>
      <w:pPr>
        <w:pStyle w:val="ListBullet"/>
      </w:pPr>
      <w:r>
        <w:t>Collected signatures/photos (no faces) as proof of delivery.</w:t>
      </w:r>
    </w:p>
    <w:p>
      <w:pPr>
        <w:pStyle w:val="ListBullet"/>
      </w:pPr>
      <w:r>
        <w:t>Returned unused items; processed credits with vendor.</w:t>
      </w:r>
    </w:p>
    <w:p>
      <w:pPr>
        <w:pStyle w:val="ListBullet"/>
      </w:pPr>
      <w:r>
        <w:t>Maintained vehicle checklist; reported issues.</w:t>
      </w:r>
    </w:p>
    <w:p>
      <w:pPr>
        <w:pStyle w:val="ListBullet"/>
      </w:pPr>
      <w:r>
        <w:t>Kept site access paths and laydown areas clear.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